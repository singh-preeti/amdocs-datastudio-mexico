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37D0F" w14:textId="77777777" w:rsidR="005D65B6" w:rsidRDefault="00000000">
      <w:pPr>
        <w:pStyle w:val="Heading1"/>
      </w:pPr>
      <w:r>
        <w:t>SQL Practice Questions on Snowflake (with Answers)</w:t>
      </w:r>
    </w:p>
    <w:p w14:paraId="361166A4" w14:textId="77777777" w:rsidR="005D65B6" w:rsidRPr="00864A54" w:rsidRDefault="00000000">
      <w:pPr>
        <w:pStyle w:val="Heading2"/>
        <w:rPr>
          <w:color w:val="000000" w:themeColor="text1"/>
        </w:rPr>
      </w:pPr>
      <w:r w:rsidRPr="00864A54">
        <w:rPr>
          <w:color w:val="000000" w:themeColor="text1"/>
        </w:rPr>
        <w:t>Q1. Retrieve all records from the dataset</w:t>
      </w:r>
    </w:p>
    <w:p w14:paraId="549B7246" w14:textId="77777777" w:rsidR="005D65B6" w:rsidRPr="00864A54" w:rsidRDefault="00000000">
      <w:pPr>
        <w:pStyle w:val="IntenseQuote"/>
        <w:rPr>
          <w:color w:val="000000" w:themeColor="text1"/>
        </w:rPr>
      </w:pPr>
      <w:r w:rsidRPr="00864A54">
        <w:rPr>
          <w:color w:val="000000" w:themeColor="text1"/>
        </w:rPr>
        <w:t xml:space="preserve">SELECT * </w:t>
      </w:r>
      <w:r w:rsidRPr="00864A54">
        <w:rPr>
          <w:color w:val="000000" w:themeColor="text1"/>
        </w:rPr>
        <w:br/>
        <w:t>FROM DIWALI_SALES;</w:t>
      </w:r>
    </w:p>
    <w:p w14:paraId="6A7BD952" w14:textId="77777777" w:rsidR="005D65B6" w:rsidRPr="00864A54" w:rsidRDefault="00000000">
      <w:pPr>
        <w:pStyle w:val="Heading2"/>
        <w:rPr>
          <w:color w:val="000000" w:themeColor="text1"/>
        </w:rPr>
      </w:pPr>
      <w:r w:rsidRPr="00864A54">
        <w:rPr>
          <w:color w:val="000000" w:themeColor="text1"/>
        </w:rPr>
        <w:t>Q2. Count total number of sales records</w:t>
      </w:r>
    </w:p>
    <w:p w14:paraId="2C4CFC3A" w14:textId="77777777" w:rsidR="005D65B6" w:rsidRPr="00864A54" w:rsidRDefault="00000000">
      <w:pPr>
        <w:pStyle w:val="IntenseQuote"/>
        <w:rPr>
          <w:color w:val="000000" w:themeColor="text1"/>
        </w:rPr>
      </w:pPr>
      <w:r w:rsidRPr="00864A54">
        <w:rPr>
          <w:color w:val="000000" w:themeColor="text1"/>
        </w:rPr>
        <w:t>SELECT COUNT(*) AS total_records</w:t>
      </w:r>
      <w:r w:rsidRPr="00864A54">
        <w:rPr>
          <w:color w:val="000000" w:themeColor="text1"/>
        </w:rPr>
        <w:br/>
        <w:t>FROM DIWALI_SALES;</w:t>
      </w:r>
    </w:p>
    <w:p w14:paraId="207503F4" w14:textId="77777777" w:rsidR="005D65B6" w:rsidRPr="00864A54" w:rsidRDefault="00000000">
      <w:pPr>
        <w:pStyle w:val="Heading2"/>
        <w:rPr>
          <w:color w:val="000000" w:themeColor="text1"/>
        </w:rPr>
      </w:pPr>
      <w:r w:rsidRPr="00864A54">
        <w:rPr>
          <w:color w:val="000000" w:themeColor="text1"/>
        </w:rPr>
        <w:t>Q3. Find distinct states where sales occurred</w:t>
      </w:r>
    </w:p>
    <w:p w14:paraId="44257B09" w14:textId="77777777" w:rsidR="005D65B6" w:rsidRPr="00864A54" w:rsidRDefault="00000000">
      <w:pPr>
        <w:pStyle w:val="IntenseQuote"/>
        <w:rPr>
          <w:color w:val="000000" w:themeColor="text1"/>
        </w:rPr>
      </w:pPr>
      <w:r w:rsidRPr="00864A54">
        <w:rPr>
          <w:color w:val="000000" w:themeColor="text1"/>
        </w:rPr>
        <w:t xml:space="preserve">SELECT DISTINCT State </w:t>
      </w:r>
      <w:r w:rsidRPr="00864A54">
        <w:rPr>
          <w:color w:val="000000" w:themeColor="text1"/>
        </w:rPr>
        <w:br/>
        <w:t>FROM DIWALI_SALES;</w:t>
      </w:r>
    </w:p>
    <w:p w14:paraId="6CEDE87A" w14:textId="77777777" w:rsidR="005D65B6" w:rsidRPr="00864A54" w:rsidRDefault="00000000">
      <w:pPr>
        <w:pStyle w:val="Heading2"/>
        <w:rPr>
          <w:color w:val="000000" w:themeColor="text1"/>
        </w:rPr>
      </w:pPr>
      <w:r w:rsidRPr="00864A54">
        <w:rPr>
          <w:color w:val="000000" w:themeColor="text1"/>
        </w:rPr>
        <w:t>Q4. Total sales amount by each state (highest first)</w:t>
      </w:r>
    </w:p>
    <w:p w14:paraId="7DFC72D9" w14:textId="77777777" w:rsidR="005D65B6" w:rsidRPr="00864A54" w:rsidRDefault="00000000">
      <w:pPr>
        <w:pStyle w:val="IntenseQuote"/>
        <w:rPr>
          <w:color w:val="000000" w:themeColor="text1"/>
        </w:rPr>
      </w:pPr>
      <w:r w:rsidRPr="00864A54">
        <w:rPr>
          <w:color w:val="000000" w:themeColor="text1"/>
        </w:rPr>
        <w:t>SELECT State, SUM(Amount) AS total_sales</w:t>
      </w:r>
      <w:r w:rsidRPr="00864A54">
        <w:rPr>
          <w:color w:val="000000" w:themeColor="text1"/>
        </w:rPr>
        <w:br/>
        <w:t>FROM DIWALI_SALES</w:t>
      </w:r>
      <w:r w:rsidRPr="00864A54">
        <w:rPr>
          <w:color w:val="000000" w:themeColor="text1"/>
        </w:rPr>
        <w:br/>
        <w:t>GROUP BY State</w:t>
      </w:r>
      <w:r w:rsidRPr="00864A54">
        <w:rPr>
          <w:color w:val="000000" w:themeColor="text1"/>
        </w:rPr>
        <w:br/>
        <w:t>ORDER BY total_sales DESC;</w:t>
      </w:r>
    </w:p>
    <w:p w14:paraId="58CEE9A3" w14:textId="77777777" w:rsidR="005D65B6" w:rsidRPr="00864A54" w:rsidRDefault="00000000">
      <w:pPr>
        <w:pStyle w:val="Heading2"/>
        <w:rPr>
          <w:color w:val="000000" w:themeColor="text1"/>
        </w:rPr>
      </w:pPr>
      <w:r w:rsidRPr="00864A54">
        <w:rPr>
          <w:color w:val="000000" w:themeColor="text1"/>
        </w:rPr>
        <w:t>Q5. Average order amount by gender</w:t>
      </w:r>
    </w:p>
    <w:p w14:paraId="14E60755" w14:textId="77777777" w:rsidR="005D65B6" w:rsidRPr="00864A54" w:rsidRDefault="00000000">
      <w:pPr>
        <w:pStyle w:val="IntenseQuote"/>
        <w:rPr>
          <w:color w:val="000000" w:themeColor="text1"/>
        </w:rPr>
      </w:pPr>
      <w:r w:rsidRPr="00864A54">
        <w:rPr>
          <w:color w:val="000000" w:themeColor="text1"/>
        </w:rPr>
        <w:t>SELECT Gender, AVG(Amount) AS avg_order_amount</w:t>
      </w:r>
      <w:r w:rsidRPr="00864A54">
        <w:rPr>
          <w:color w:val="000000" w:themeColor="text1"/>
        </w:rPr>
        <w:br/>
        <w:t>FROM DIWALI_SALES</w:t>
      </w:r>
      <w:r w:rsidRPr="00864A54">
        <w:rPr>
          <w:color w:val="000000" w:themeColor="text1"/>
        </w:rPr>
        <w:br/>
        <w:t>GROUP BY Gender;</w:t>
      </w:r>
    </w:p>
    <w:p w14:paraId="57B3F7AF" w14:textId="77777777" w:rsidR="005D65B6" w:rsidRPr="00864A54" w:rsidRDefault="00000000">
      <w:pPr>
        <w:pStyle w:val="Heading2"/>
        <w:rPr>
          <w:color w:val="000000" w:themeColor="text1"/>
        </w:rPr>
      </w:pPr>
      <w:r w:rsidRPr="00864A54">
        <w:rPr>
          <w:color w:val="000000" w:themeColor="text1"/>
        </w:rPr>
        <w:t>Q6. Top 5 customers with highest total purchase amount</w:t>
      </w:r>
    </w:p>
    <w:p w14:paraId="2E31CA12" w14:textId="77777777" w:rsidR="005D65B6" w:rsidRPr="00864A54" w:rsidRDefault="00000000">
      <w:pPr>
        <w:pStyle w:val="IntenseQuote"/>
        <w:rPr>
          <w:color w:val="000000" w:themeColor="text1"/>
        </w:rPr>
      </w:pPr>
      <w:r w:rsidRPr="00864A54">
        <w:rPr>
          <w:color w:val="000000" w:themeColor="text1"/>
        </w:rPr>
        <w:t>SELECT Cust_name, SUM(Amount) AS total_spent</w:t>
      </w:r>
      <w:r w:rsidRPr="00864A54">
        <w:rPr>
          <w:color w:val="000000" w:themeColor="text1"/>
        </w:rPr>
        <w:br/>
        <w:t>FROM DIWALI_SALES</w:t>
      </w:r>
      <w:r w:rsidRPr="00864A54">
        <w:rPr>
          <w:color w:val="000000" w:themeColor="text1"/>
        </w:rPr>
        <w:br/>
        <w:t>GROUP BY Cust_name</w:t>
      </w:r>
      <w:r w:rsidRPr="00864A54">
        <w:rPr>
          <w:color w:val="000000" w:themeColor="text1"/>
        </w:rPr>
        <w:br/>
        <w:t>ORDER BY total_spent DESC</w:t>
      </w:r>
      <w:r w:rsidRPr="00864A54">
        <w:rPr>
          <w:color w:val="000000" w:themeColor="text1"/>
        </w:rPr>
        <w:br/>
        <w:t>LIMIT 5;</w:t>
      </w:r>
    </w:p>
    <w:p w14:paraId="4721D1AE" w14:textId="77777777" w:rsidR="005D65B6" w:rsidRPr="00864A54" w:rsidRDefault="00000000">
      <w:pPr>
        <w:pStyle w:val="Heading2"/>
        <w:rPr>
          <w:color w:val="000000" w:themeColor="text1"/>
        </w:rPr>
      </w:pPr>
      <w:r w:rsidRPr="00864A54">
        <w:rPr>
          <w:color w:val="000000" w:themeColor="text1"/>
        </w:rPr>
        <w:lastRenderedPageBreak/>
        <w:t>Q7. Number of orders placed per product category</w:t>
      </w:r>
    </w:p>
    <w:p w14:paraId="7775E270" w14:textId="77777777" w:rsidR="005D65B6" w:rsidRPr="00864A54" w:rsidRDefault="00000000">
      <w:pPr>
        <w:pStyle w:val="IntenseQuote"/>
        <w:rPr>
          <w:color w:val="000000" w:themeColor="text1"/>
        </w:rPr>
      </w:pPr>
      <w:r w:rsidRPr="00864A54">
        <w:rPr>
          <w:color w:val="000000" w:themeColor="text1"/>
        </w:rPr>
        <w:t>SELECT Product_Category, COUNT(Product_ID) AS total_orders</w:t>
      </w:r>
      <w:r w:rsidRPr="00864A54">
        <w:rPr>
          <w:color w:val="000000" w:themeColor="text1"/>
        </w:rPr>
        <w:br/>
        <w:t>FROM DIWALI_SALES</w:t>
      </w:r>
      <w:r w:rsidRPr="00864A54">
        <w:rPr>
          <w:color w:val="000000" w:themeColor="text1"/>
        </w:rPr>
        <w:br/>
        <w:t>GROUP BY Product_Category</w:t>
      </w:r>
      <w:r w:rsidRPr="00864A54">
        <w:rPr>
          <w:color w:val="000000" w:themeColor="text1"/>
        </w:rPr>
        <w:br/>
        <w:t>ORDER BY total_orders DESC;</w:t>
      </w:r>
    </w:p>
    <w:p w14:paraId="007CE7EA" w14:textId="77777777" w:rsidR="005D65B6" w:rsidRPr="00864A54" w:rsidRDefault="00000000">
      <w:pPr>
        <w:pStyle w:val="Heading2"/>
        <w:rPr>
          <w:color w:val="000000" w:themeColor="text1"/>
        </w:rPr>
      </w:pPr>
      <w:r w:rsidRPr="00864A54">
        <w:rPr>
          <w:color w:val="000000" w:themeColor="text1"/>
        </w:rPr>
        <w:t>Q8. Sales distribution across age groups</w:t>
      </w:r>
    </w:p>
    <w:p w14:paraId="52D9ADFC" w14:textId="77777777" w:rsidR="005D65B6" w:rsidRPr="00864A54" w:rsidRDefault="00000000">
      <w:pPr>
        <w:pStyle w:val="IntenseQuote"/>
        <w:rPr>
          <w:color w:val="000000" w:themeColor="text1"/>
        </w:rPr>
      </w:pPr>
      <w:r w:rsidRPr="00864A54">
        <w:rPr>
          <w:color w:val="000000" w:themeColor="text1"/>
        </w:rPr>
        <w:t>SELECT "Age Group", SUM(Amount) AS total_sales</w:t>
      </w:r>
      <w:r w:rsidRPr="00864A54">
        <w:rPr>
          <w:color w:val="000000" w:themeColor="text1"/>
        </w:rPr>
        <w:br/>
        <w:t>FROM DIWALI_SALES</w:t>
      </w:r>
      <w:r w:rsidRPr="00864A54">
        <w:rPr>
          <w:color w:val="000000" w:themeColor="text1"/>
        </w:rPr>
        <w:br/>
        <w:t>GROUP BY "Age Group"</w:t>
      </w:r>
      <w:r w:rsidRPr="00864A54">
        <w:rPr>
          <w:color w:val="000000" w:themeColor="text1"/>
        </w:rPr>
        <w:br/>
        <w:t>ORDER BY total_sales DESC;</w:t>
      </w:r>
    </w:p>
    <w:p w14:paraId="03F47C4F" w14:textId="77777777" w:rsidR="005D65B6" w:rsidRPr="00864A54" w:rsidRDefault="00000000">
      <w:pPr>
        <w:pStyle w:val="Heading2"/>
        <w:rPr>
          <w:color w:val="000000" w:themeColor="text1"/>
        </w:rPr>
      </w:pPr>
      <w:r w:rsidRPr="00864A54">
        <w:rPr>
          <w:color w:val="000000" w:themeColor="text1"/>
        </w:rPr>
        <w:t>Q9. Find total orders and sales amount by occupation</w:t>
      </w:r>
    </w:p>
    <w:p w14:paraId="5551A6E2" w14:textId="77777777" w:rsidR="005D65B6" w:rsidRPr="00864A54" w:rsidRDefault="00000000">
      <w:pPr>
        <w:pStyle w:val="IntenseQuote"/>
        <w:rPr>
          <w:color w:val="000000" w:themeColor="text1"/>
        </w:rPr>
      </w:pPr>
      <w:r w:rsidRPr="00864A54">
        <w:rPr>
          <w:color w:val="000000" w:themeColor="text1"/>
        </w:rPr>
        <w:t>SELECT Occupation, SUM(Orders) AS total_orders, SUM(Amount) AS total_amount</w:t>
      </w:r>
      <w:r w:rsidRPr="00864A54">
        <w:rPr>
          <w:color w:val="000000" w:themeColor="text1"/>
        </w:rPr>
        <w:br/>
        <w:t>FROM DIWALI_SALES</w:t>
      </w:r>
      <w:r w:rsidRPr="00864A54">
        <w:rPr>
          <w:color w:val="000000" w:themeColor="text1"/>
        </w:rPr>
        <w:br/>
        <w:t>GROUP BY Occupation</w:t>
      </w:r>
      <w:r w:rsidRPr="00864A54">
        <w:rPr>
          <w:color w:val="000000" w:themeColor="text1"/>
        </w:rPr>
        <w:br/>
        <w:t>ORDER BY total_amount DESC;</w:t>
      </w:r>
    </w:p>
    <w:p w14:paraId="387C112E" w14:textId="77777777" w:rsidR="005D65B6" w:rsidRPr="00864A54" w:rsidRDefault="00000000">
      <w:pPr>
        <w:pStyle w:val="Heading2"/>
        <w:rPr>
          <w:color w:val="000000" w:themeColor="text1"/>
        </w:rPr>
      </w:pPr>
      <w:r w:rsidRPr="00864A54">
        <w:rPr>
          <w:color w:val="000000" w:themeColor="text1"/>
        </w:rPr>
        <w:t>Q10. Filter all female customers from Maharashtra</w:t>
      </w:r>
    </w:p>
    <w:p w14:paraId="0AABECD4" w14:textId="77777777" w:rsidR="005D65B6" w:rsidRPr="00864A54" w:rsidRDefault="00000000">
      <w:pPr>
        <w:pStyle w:val="IntenseQuote"/>
        <w:rPr>
          <w:color w:val="000000" w:themeColor="text1"/>
        </w:rPr>
      </w:pPr>
      <w:r w:rsidRPr="00864A54">
        <w:rPr>
          <w:color w:val="000000" w:themeColor="text1"/>
        </w:rPr>
        <w:t>SELECT Cust_name, State, Gender, Amount</w:t>
      </w:r>
      <w:r w:rsidRPr="00864A54">
        <w:rPr>
          <w:color w:val="000000" w:themeColor="text1"/>
        </w:rPr>
        <w:br/>
        <w:t>FROM DIWALI_SALES</w:t>
      </w:r>
      <w:r w:rsidRPr="00864A54">
        <w:rPr>
          <w:color w:val="000000" w:themeColor="text1"/>
        </w:rPr>
        <w:br/>
        <w:t xml:space="preserve">WHERE Gender = 'F' </w:t>
      </w:r>
      <w:r w:rsidRPr="00864A54">
        <w:rPr>
          <w:color w:val="000000" w:themeColor="text1"/>
        </w:rPr>
        <w:br/>
        <w:t xml:space="preserve">  AND State = 'Maharashtra';</w:t>
      </w:r>
    </w:p>
    <w:p w14:paraId="00A92FB3" w14:textId="77777777" w:rsidR="005D65B6" w:rsidRPr="00864A54" w:rsidRDefault="00000000">
      <w:pPr>
        <w:pStyle w:val="Heading2"/>
        <w:rPr>
          <w:color w:val="000000" w:themeColor="text1"/>
        </w:rPr>
      </w:pPr>
      <w:r w:rsidRPr="00864A54">
        <w:rPr>
          <w:color w:val="000000" w:themeColor="text1"/>
        </w:rPr>
        <w:t>Q11. Top 3 states with highest number of orders</w:t>
      </w:r>
    </w:p>
    <w:p w14:paraId="75979FB8" w14:textId="77777777" w:rsidR="005D65B6" w:rsidRPr="00864A54" w:rsidRDefault="00000000">
      <w:pPr>
        <w:pStyle w:val="IntenseQuote"/>
        <w:rPr>
          <w:color w:val="000000" w:themeColor="text1"/>
        </w:rPr>
      </w:pPr>
      <w:r w:rsidRPr="00864A54">
        <w:rPr>
          <w:color w:val="000000" w:themeColor="text1"/>
        </w:rPr>
        <w:t>SELECT State, SUM(Orders) AS total_orders</w:t>
      </w:r>
      <w:r w:rsidRPr="00864A54">
        <w:rPr>
          <w:color w:val="000000" w:themeColor="text1"/>
        </w:rPr>
        <w:br/>
        <w:t>FROM DIWALI_SALES</w:t>
      </w:r>
      <w:r w:rsidRPr="00864A54">
        <w:rPr>
          <w:color w:val="000000" w:themeColor="text1"/>
        </w:rPr>
        <w:br/>
        <w:t>GROUP BY State</w:t>
      </w:r>
      <w:r w:rsidRPr="00864A54">
        <w:rPr>
          <w:color w:val="000000" w:themeColor="text1"/>
        </w:rPr>
        <w:br/>
        <w:t>ORDER BY total_orders DESC</w:t>
      </w:r>
      <w:r w:rsidRPr="00864A54">
        <w:rPr>
          <w:color w:val="000000" w:themeColor="text1"/>
        </w:rPr>
        <w:br/>
        <w:t>LIMIT 3;</w:t>
      </w:r>
    </w:p>
    <w:p w14:paraId="54D750CD" w14:textId="77777777" w:rsidR="005D65B6" w:rsidRPr="00864A54" w:rsidRDefault="00000000">
      <w:pPr>
        <w:pStyle w:val="Heading2"/>
        <w:rPr>
          <w:color w:val="000000" w:themeColor="text1"/>
        </w:rPr>
      </w:pPr>
      <w:r w:rsidRPr="00864A54">
        <w:rPr>
          <w:color w:val="000000" w:themeColor="text1"/>
        </w:rPr>
        <w:t>Q12. Find average customer age per zone</w:t>
      </w:r>
    </w:p>
    <w:p w14:paraId="6343B0B2" w14:textId="77777777" w:rsidR="005D65B6" w:rsidRPr="00864A54" w:rsidRDefault="00000000">
      <w:pPr>
        <w:pStyle w:val="IntenseQuote"/>
        <w:rPr>
          <w:color w:val="000000" w:themeColor="text1"/>
        </w:rPr>
      </w:pPr>
      <w:r w:rsidRPr="00864A54">
        <w:rPr>
          <w:color w:val="000000" w:themeColor="text1"/>
        </w:rPr>
        <w:t>SELECT Zone, AVG(Age) AS avg_age</w:t>
      </w:r>
      <w:r w:rsidRPr="00864A54">
        <w:rPr>
          <w:color w:val="000000" w:themeColor="text1"/>
        </w:rPr>
        <w:br/>
        <w:t>FROM DIWALI_SALES</w:t>
      </w:r>
      <w:r w:rsidRPr="00864A54">
        <w:rPr>
          <w:color w:val="000000" w:themeColor="text1"/>
        </w:rPr>
        <w:br/>
        <w:t>GROUP BY Zone;</w:t>
      </w:r>
    </w:p>
    <w:p w14:paraId="36DE8FE8" w14:textId="77777777" w:rsidR="005D65B6" w:rsidRPr="00864A54" w:rsidRDefault="00000000">
      <w:pPr>
        <w:pStyle w:val="Heading2"/>
        <w:rPr>
          <w:color w:val="000000" w:themeColor="text1"/>
        </w:rPr>
      </w:pPr>
      <w:r w:rsidRPr="00864A54">
        <w:rPr>
          <w:color w:val="000000" w:themeColor="text1"/>
        </w:rPr>
        <w:lastRenderedPageBreak/>
        <w:t>Q13. Compare married vs unmarried customers (0 = unmarried, 1 = married)</w:t>
      </w:r>
    </w:p>
    <w:p w14:paraId="134378B2" w14:textId="77777777" w:rsidR="005D65B6" w:rsidRPr="00864A54" w:rsidRDefault="00000000">
      <w:pPr>
        <w:pStyle w:val="IntenseQuote"/>
        <w:rPr>
          <w:color w:val="000000" w:themeColor="text1"/>
        </w:rPr>
      </w:pPr>
      <w:r w:rsidRPr="00864A54">
        <w:rPr>
          <w:color w:val="000000" w:themeColor="text1"/>
        </w:rPr>
        <w:t>SELECT Marital_Status, COUNT(DISTINCT User_ID) AS total_customers</w:t>
      </w:r>
      <w:r w:rsidRPr="00864A54">
        <w:rPr>
          <w:color w:val="000000" w:themeColor="text1"/>
        </w:rPr>
        <w:br/>
        <w:t>FROM DIWALI_SALES</w:t>
      </w:r>
      <w:r w:rsidRPr="00864A54">
        <w:rPr>
          <w:color w:val="000000" w:themeColor="text1"/>
        </w:rPr>
        <w:br/>
        <w:t>GROUP BY Marital_Status;</w:t>
      </w:r>
    </w:p>
    <w:p w14:paraId="1E7A0E19" w14:textId="77777777" w:rsidR="005D65B6" w:rsidRPr="00864A54" w:rsidRDefault="00000000">
      <w:pPr>
        <w:pStyle w:val="Heading2"/>
        <w:rPr>
          <w:color w:val="000000" w:themeColor="text1"/>
        </w:rPr>
      </w:pPr>
      <w:r w:rsidRPr="00864A54">
        <w:rPr>
          <w:color w:val="000000" w:themeColor="text1"/>
        </w:rPr>
        <w:t>Q14. Find product category with maximum revenue</w:t>
      </w:r>
    </w:p>
    <w:p w14:paraId="4B7B88DB" w14:textId="77777777" w:rsidR="005D65B6" w:rsidRPr="00864A54" w:rsidRDefault="00000000">
      <w:pPr>
        <w:pStyle w:val="IntenseQuote"/>
        <w:rPr>
          <w:color w:val="000000" w:themeColor="text1"/>
        </w:rPr>
      </w:pPr>
      <w:r w:rsidRPr="00864A54">
        <w:rPr>
          <w:color w:val="000000" w:themeColor="text1"/>
        </w:rPr>
        <w:t>SELECT Product_Category, SUM(Amount) AS total_revenue</w:t>
      </w:r>
      <w:r w:rsidRPr="00864A54">
        <w:rPr>
          <w:color w:val="000000" w:themeColor="text1"/>
        </w:rPr>
        <w:br/>
        <w:t>FROM DIWALI_SALES</w:t>
      </w:r>
      <w:r w:rsidRPr="00864A54">
        <w:rPr>
          <w:color w:val="000000" w:themeColor="text1"/>
        </w:rPr>
        <w:br/>
        <w:t>GROUP BY Product_Category</w:t>
      </w:r>
      <w:r w:rsidRPr="00864A54">
        <w:rPr>
          <w:color w:val="000000" w:themeColor="text1"/>
        </w:rPr>
        <w:br/>
        <w:t>ORDER BY total_revenue DESC</w:t>
      </w:r>
      <w:r w:rsidRPr="00864A54">
        <w:rPr>
          <w:color w:val="000000" w:themeColor="text1"/>
        </w:rPr>
        <w:br/>
        <w:t>LIMIT 1;</w:t>
      </w:r>
    </w:p>
    <w:p w14:paraId="5D3E271A" w14:textId="77777777" w:rsidR="005D65B6" w:rsidRPr="00864A54" w:rsidRDefault="00000000">
      <w:pPr>
        <w:pStyle w:val="Heading2"/>
        <w:rPr>
          <w:color w:val="000000" w:themeColor="text1"/>
        </w:rPr>
      </w:pPr>
      <w:r w:rsidRPr="00864A54">
        <w:rPr>
          <w:color w:val="000000" w:themeColor="text1"/>
        </w:rPr>
        <w:t>Q15. Find customers who placed more than 5 orders</w:t>
      </w:r>
    </w:p>
    <w:p w14:paraId="3DA8E05F" w14:textId="0F52EE35" w:rsidR="004048EB" w:rsidRPr="00864A54" w:rsidRDefault="00000000" w:rsidP="00864A54">
      <w:pPr>
        <w:pStyle w:val="IntenseQuote"/>
        <w:rPr>
          <w:color w:val="000000" w:themeColor="text1"/>
        </w:rPr>
      </w:pPr>
      <w:r w:rsidRPr="00864A54">
        <w:rPr>
          <w:color w:val="000000" w:themeColor="text1"/>
        </w:rPr>
        <w:t>SELECT Cust_name, SUM(Orders) AS total_orders</w:t>
      </w:r>
      <w:r w:rsidRPr="00864A54">
        <w:rPr>
          <w:color w:val="000000" w:themeColor="text1"/>
        </w:rPr>
        <w:br/>
        <w:t>FROM DIWALI_SALES</w:t>
      </w:r>
      <w:r w:rsidRPr="00864A54">
        <w:rPr>
          <w:color w:val="000000" w:themeColor="text1"/>
        </w:rPr>
        <w:br/>
        <w:t>GROUP BY Cust_name</w:t>
      </w:r>
      <w:r w:rsidRPr="00864A54">
        <w:rPr>
          <w:color w:val="000000" w:themeColor="text1"/>
        </w:rPr>
        <w:br/>
        <w:t>HAVING SUM(Orders) &gt; 5</w:t>
      </w:r>
      <w:r w:rsidRPr="00864A54">
        <w:rPr>
          <w:color w:val="000000" w:themeColor="text1"/>
        </w:rPr>
        <w:br/>
        <w:t>ORDER BY total_orders DESC</w:t>
      </w:r>
      <w:r w:rsidR="00864A54">
        <w:rPr>
          <w:color w:val="000000" w:themeColor="text1"/>
        </w:rPr>
        <w:t>;</w:t>
      </w:r>
    </w:p>
    <w:p w14:paraId="300D8DCB" w14:textId="77777777" w:rsidR="004048EB" w:rsidRDefault="004048EB" w:rsidP="004048EB"/>
    <w:p w14:paraId="492E0A84" w14:textId="77777777" w:rsidR="004048EB" w:rsidRPr="004048EB" w:rsidRDefault="004048EB" w:rsidP="004048EB">
      <w:r w:rsidRPr="004048EB">
        <w:rPr>
          <w:b/>
          <w:bCs/>
        </w:rPr>
        <w:t>SQL commands in Snowflake</w:t>
      </w:r>
      <w:r w:rsidRPr="004048EB">
        <w:t xml:space="preserve"> that can help in </w:t>
      </w:r>
      <w:r w:rsidRPr="004048EB">
        <w:rPr>
          <w:b/>
          <w:bCs/>
        </w:rPr>
        <w:t>predicting or analyzing sales trends</w:t>
      </w:r>
      <w:r w:rsidRPr="004048EB">
        <w:t xml:space="preserve"> by different factors such as </w:t>
      </w:r>
      <w:r w:rsidRPr="004048EB">
        <w:rPr>
          <w:b/>
          <w:bCs/>
        </w:rPr>
        <w:t>age group, city/state, occupation, and gender</w:t>
      </w:r>
      <w:r w:rsidRPr="004048EB">
        <w:t>.</w:t>
      </w:r>
    </w:p>
    <w:p w14:paraId="065652DB" w14:textId="77777777" w:rsidR="004048EB" w:rsidRPr="004048EB" w:rsidRDefault="004048EB" w:rsidP="004048EB">
      <w:r w:rsidRPr="004048EB">
        <w:t>Here are some useful query commands:</w:t>
      </w:r>
    </w:p>
    <w:p w14:paraId="38B55A6D" w14:textId="77777777" w:rsidR="004048EB" w:rsidRPr="004048EB" w:rsidRDefault="004048EB" w:rsidP="004048EB">
      <w:r w:rsidRPr="004048EB">
        <w:pict w14:anchorId="1897750F">
          <v:rect id="_x0000_i1067" style="width:0;height:1.5pt" o:hralign="center" o:hrstd="t" o:hr="t" fillcolor="#a0a0a0" stroked="f"/>
        </w:pict>
      </w:r>
    </w:p>
    <w:p w14:paraId="205ACA49" w14:textId="77777777" w:rsidR="004048EB" w:rsidRPr="004048EB" w:rsidRDefault="004048EB" w:rsidP="004048EB">
      <w:pPr>
        <w:rPr>
          <w:b/>
          <w:bCs/>
        </w:rPr>
      </w:pPr>
      <w:r w:rsidRPr="004048EB">
        <w:rPr>
          <w:rFonts w:ascii="Segoe UI Emoji" w:hAnsi="Segoe UI Emoji" w:cs="Segoe UI Emoji"/>
          <w:b/>
          <w:bCs/>
        </w:rPr>
        <w:t>🔹</w:t>
      </w:r>
      <w:r w:rsidRPr="004048EB">
        <w:rPr>
          <w:b/>
          <w:bCs/>
        </w:rPr>
        <w:t xml:space="preserve"> 1. Predicting Sales by Age Group</w:t>
      </w:r>
    </w:p>
    <w:p w14:paraId="560F1F52" w14:textId="77777777" w:rsidR="004048EB" w:rsidRPr="004048EB" w:rsidRDefault="004048EB" w:rsidP="004048EB">
      <w:r w:rsidRPr="004048EB">
        <w:t xml:space="preserve">SELECT "Age Group", </w:t>
      </w:r>
    </w:p>
    <w:p w14:paraId="1D316D99" w14:textId="77777777" w:rsidR="004048EB" w:rsidRPr="004048EB" w:rsidRDefault="004048EB" w:rsidP="004048EB">
      <w:r w:rsidRPr="004048EB">
        <w:t xml:space="preserve">       SUM(Amount) AS total_sales, </w:t>
      </w:r>
    </w:p>
    <w:p w14:paraId="0C465423" w14:textId="77777777" w:rsidR="004048EB" w:rsidRPr="004048EB" w:rsidRDefault="004048EB" w:rsidP="004048EB">
      <w:r w:rsidRPr="004048EB">
        <w:t xml:space="preserve">       AVG(Amount) AS avg_purchase, </w:t>
      </w:r>
    </w:p>
    <w:p w14:paraId="0116761F" w14:textId="77777777" w:rsidR="004048EB" w:rsidRPr="004048EB" w:rsidRDefault="004048EB" w:rsidP="004048EB">
      <w:r w:rsidRPr="004048EB">
        <w:t xml:space="preserve">       COUNT(DISTINCT User_ID) AS unique_customers</w:t>
      </w:r>
    </w:p>
    <w:p w14:paraId="55BE279A" w14:textId="77777777" w:rsidR="004048EB" w:rsidRPr="004048EB" w:rsidRDefault="004048EB" w:rsidP="004048EB">
      <w:r w:rsidRPr="004048EB">
        <w:t>FROM DIWALI_SALES</w:t>
      </w:r>
    </w:p>
    <w:p w14:paraId="7B021C74" w14:textId="77777777" w:rsidR="004048EB" w:rsidRPr="004048EB" w:rsidRDefault="004048EB" w:rsidP="004048EB">
      <w:r w:rsidRPr="004048EB">
        <w:t>GROUP BY "Age Group"</w:t>
      </w:r>
    </w:p>
    <w:p w14:paraId="1B0A8DD2" w14:textId="77777777" w:rsidR="004048EB" w:rsidRPr="004048EB" w:rsidRDefault="004048EB" w:rsidP="004048EB">
      <w:r w:rsidRPr="004048EB">
        <w:lastRenderedPageBreak/>
        <w:t>ORDER BY total_sales DESC;</w:t>
      </w:r>
    </w:p>
    <w:p w14:paraId="7EEF788B" w14:textId="77777777" w:rsidR="004048EB" w:rsidRPr="004048EB" w:rsidRDefault="004048EB" w:rsidP="004048EB">
      <w:r w:rsidRPr="004048EB">
        <w:rPr>
          <w:rFonts w:ascii="Segoe UI Emoji" w:hAnsi="Segoe UI Emoji" w:cs="Segoe UI Emoji"/>
        </w:rPr>
        <w:t>👉</w:t>
      </w:r>
      <w:r w:rsidRPr="004048EB">
        <w:t xml:space="preserve"> Helps to see which </w:t>
      </w:r>
      <w:r w:rsidRPr="004048EB">
        <w:rPr>
          <w:b/>
          <w:bCs/>
        </w:rPr>
        <w:t>age group contributes most to sales</w:t>
      </w:r>
      <w:r w:rsidRPr="004048EB">
        <w:t>.</w:t>
      </w:r>
    </w:p>
    <w:p w14:paraId="43F062BC" w14:textId="77777777" w:rsidR="004048EB" w:rsidRPr="004048EB" w:rsidRDefault="004048EB" w:rsidP="004048EB">
      <w:r w:rsidRPr="004048EB">
        <w:pict w14:anchorId="05728384">
          <v:rect id="_x0000_i1068" style="width:0;height:1.5pt" o:hralign="center" o:hrstd="t" o:hr="t" fillcolor="#a0a0a0" stroked="f"/>
        </w:pict>
      </w:r>
    </w:p>
    <w:p w14:paraId="7808920C" w14:textId="77777777" w:rsidR="004048EB" w:rsidRPr="004048EB" w:rsidRDefault="004048EB" w:rsidP="004048EB">
      <w:pPr>
        <w:rPr>
          <w:b/>
          <w:bCs/>
        </w:rPr>
      </w:pPr>
      <w:r w:rsidRPr="004048EB">
        <w:rPr>
          <w:rFonts w:ascii="Segoe UI Emoji" w:hAnsi="Segoe UI Emoji" w:cs="Segoe UI Emoji"/>
          <w:b/>
          <w:bCs/>
        </w:rPr>
        <w:t>🔹</w:t>
      </w:r>
      <w:r w:rsidRPr="004048EB">
        <w:rPr>
          <w:b/>
          <w:bCs/>
        </w:rPr>
        <w:t xml:space="preserve"> 2. Predicting Sales by City/State</w:t>
      </w:r>
    </w:p>
    <w:p w14:paraId="7BD7C8B2" w14:textId="77777777" w:rsidR="004048EB" w:rsidRPr="004048EB" w:rsidRDefault="004048EB" w:rsidP="004048EB">
      <w:r w:rsidRPr="004048EB">
        <w:t xml:space="preserve">SELECT State, </w:t>
      </w:r>
    </w:p>
    <w:p w14:paraId="203B5C10" w14:textId="77777777" w:rsidR="004048EB" w:rsidRPr="004048EB" w:rsidRDefault="004048EB" w:rsidP="004048EB">
      <w:r w:rsidRPr="004048EB">
        <w:t xml:space="preserve">       SUM(Amount) AS total_sales, </w:t>
      </w:r>
    </w:p>
    <w:p w14:paraId="20478DFB" w14:textId="77777777" w:rsidR="004048EB" w:rsidRPr="004048EB" w:rsidRDefault="004048EB" w:rsidP="004048EB">
      <w:r w:rsidRPr="004048EB">
        <w:t xml:space="preserve">       AVG(Amount) AS avg_purchase, </w:t>
      </w:r>
    </w:p>
    <w:p w14:paraId="741EAA8D" w14:textId="77777777" w:rsidR="004048EB" w:rsidRPr="004048EB" w:rsidRDefault="004048EB" w:rsidP="004048EB">
      <w:r w:rsidRPr="004048EB">
        <w:t xml:space="preserve">       COUNT(DISTINCT User_ID) AS unique_customers</w:t>
      </w:r>
    </w:p>
    <w:p w14:paraId="5781D14B" w14:textId="77777777" w:rsidR="004048EB" w:rsidRPr="004048EB" w:rsidRDefault="004048EB" w:rsidP="004048EB">
      <w:r w:rsidRPr="004048EB">
        <w:t>FROM DIWALI_SALES</w:t>
      </w:r>
    </w:p>
    <w:p w14:paraId="2A46FDA5" w14:textId="77777777" w:rsidR="004048EB" w:rsidRPr="004048EB" w:rsidRDefault="004048EB" w:rsidP="004048EB">
      <w:r w:rsidRPr="004048EB">
        <w:t>GROUP BY State</w:t>
      </w:r>
    </w:p>
    <w:p w14:paraId="007D5CCA" w14:textId="77777777" w:rsidR="004048EB" w:rsidRPr="004048EB" w:rsidRDefault="004048EB" w:rsidP="004048EB">
      <w:r w:rsidRPr="004048EB">
        <w:t>ORDER BY total_sales DESC;</w:t>
      </w:r>
    </w:p>
    <w:p w14:paraId="645D6D8C" w14:textId="77777777" w:rsidR="004048EB" w:rsidRPr="004048EB" w:rsidRDefault="004048EB" w:rsidP="004048EB">
      <w:r w:rsidRPr="004048EB">
        <w:rPr>
          <w:rFonts w:ascii="Segoe UI Emoji" w:hAnsi="Segoe UI Emoji" w:cs="Segoe UI Emoji"/>
        </w:rPr>
        <w:t>👉</w:t>
      </w:r>
      <w:r w:rsidRPr="004048EB">
        <w:t xml:space="preserve"> Identifies </w:t>
      </w:r>
      <w:r w:rsidRPr="004048EB">
        <w:rPr>
          <w:b/>
          <w:bCs/>
        </w:rPr>
        <w:t>top performing cities/states</w:t>
      </w:r>
      <w:r w:rsidRPr="004048EB">
        <w:t xml:space="preserve"> in sales.</w:t>
      </w:r>
    </w:p>
    <w:p w14:paraId="6F408E97" w14:textId="77777777" w:rsidR="004048EB" w:rsidRPr="004048EB" w:rsidRDefault="004048EB" w:rsidP="004048EB">
      <w:r w:rsidRPr="004048EB">
        <w:pict w14:anchorId="152C01DF">
          <v:rect id="_x0000_i1069" style="width:0;height:1.5pt" o:hralign="center" o:hrstd="t" o:hr="t" fillcolor="#a0a0a0" stroked="f"/>
        </w:pict>
      </w:r>
    </w:p>
    <w:p w14:paraId="1AAB3064" w14:textId="77777777" w:rsidR="004048EB" w:rsidRPr="004048EB" w:rsidRDefault="004048EB" w:rsidP="004048EB">
      <w:pPr>
        <w:rPr>
          <w:b/>
          <w:bCs/>
        </w:rPr>
      </w:pPr>
      <w:r w:rsidRPr="004048EB">
        <w:rPr>
          <w:rFonts w:ascii="Segoe UI Emoji" w:hAnsi="Segoe UI Emoji" w:cs="Segoe UI Emoji"/>
          <w:b/>
          <w:bCs/>
        </w:rPr>
        <w:t>🔹</w:t>
      </w:r>
      <w:r w:rsidRPr="004048EB">
        <w:rPr>
          <w:b/>
          <w:bCs/>
        </w:rPr>
        <w:t xml:space="preserve"> 3. Predicting Sales by Occupation</w:t>
      </w:r>
    </w:p>
    <w:p w14:paraId="346C37C8" w14:textId="77777777" w:rsidR="004048EB" w:rsidRPr="004048EB" w:rsidRDefault="004048EB" w:rsidP="004048EB">
      <w:r w:rsidRPr="004048EB">
        <w:t xml:space="preserve">SELECT Occupation, </w:t>
      </w:r>
    </w:p>
    <w:p w14:paraId="36A4CA20" w14:textId="77777777" w:rsidR="004048EB" w:rsidRPr="004048EB" w:rsidRDefault="004048EB" w:rsidP="004048EB">
      <w:r w:rsidRPr="004048EB">
        <w:t xml:space="preserve">       SUM(Amount) AS total_sales, </w:t>
      </w:r>
    </w:p>
    <w:p w14:paraId="6AEAF8A0" w14:textId="77777777" w:rsidR="004048EB" w:rsidRPr="004048EB" w:rsidRDefault="004048EB" w:rsidP="004048EB">
      <w:r w:rsidRPr="004048EB">
        <w:t xml:space="preserve">       AVG(Amount) AS avg_purchase, </w:t>
      </w:r>
    </w:p>
    <w:p w14:paraId="53510B82" w14:textId="77777777" w:rsidR="004048EB" w:rsidRPr="004048EB" w:rsidRDefault="004048EB" w:rsidP="004048EB">
      <w:r w:rsidRPr="004048EB">
        <w:t xml:space="preserve">       COUNT(DISTINCT User_ID) AS unique_customers</w:t>
      </w:r>
    </w:p>
    <w:p w14:paraId="67335DF4" w14:textId="77777777" w:rsidR="004048EB" w:rsidRPr="004048EB" w:rsidRDefault="004048EB" w:rsidP="004048EB">
      <w:r w:rsidRPr="004048EB">
        <w:t>FROM DIWALI_SALES</w:t>
      </w:r>
    </w:p>
    <w:p w14:paraId="38A850C7" w14:textId="77777777" w:rsidR="004048EB" w:rsidRPr="004048EB" w:rsidRDefault="004048EB" w:rsidP="004048EB">
      <w:r w:rsidRPr="004048EB">
        <w:t>GROUP BY Occupation</w:t>
      </w:r>
    </w:p>
    <w:p w14:paraId="2C2FB4CA" w14:textId="77777777" w:rsidR="004048EB" w:rsidRPr="004048EB" w:rsidRDefault="004048EB" w:rsidP="004048EB">
      <w:r w:rsidRPr="004048EB">
        <w:t>ORDER BY total_sales DESC;</w:t>
      </w:r>
    </w:p>
    <w:p w14:paraId="3D3782B3" w14:textId="77777777" w:rsidR="004048EB" w:rsidRPr="004048EB" w:rsidRDefault="004048EB" w:rsidP="004048EB">
      <w:r w:rsidRPr="004048EB">
        <w:rPr>
          <w:rFonts w:ascii="Segoe UI Emoji" w:hAnsi="Segoe UI Emoji" w:cs="Segoe UI Emoji"/>
        </w:rPr>
        <w:t>👉</w:t>
      </w:r>
      <w:r w:rsidRPr="004048EB">
        <w:t xml:space="preserve"> Shows </w:t>
      </w:r>
      <w:r w:rsidRPr="004048EB">
        <w:rPr>
          <w:b/>
          <w:bCs/>
        </w:rPr>
        <w:t>professions that spend the most</w:t>
      </w:r>
      <w:r w:rsidRPr="004048EB">
        <w:t>.</w:t>
      </w:r>
    </w:p>
    <w:p w14:paraId="159DD449" w14:textId="77777777" w:rsidR="004048EB" w:rsidRPr="004048EB" w:rsidRDefault="004048EB" w:rsidP="004048EB">
      <w:r w:rsidRPr="004048EB">
        <w:pict w14:anchorId="54509436">
          <v:rect id="_x0000_i1070" style="width:0;height:1.5pt" o:hralign="center" o:hrstd="t" o:hr="t" fillcolor="#a0a0a0" stroked="f"/>
        </w:pict>
      </w:r>
    </w:p>
    <w:p w14:paraId="62E5C464" w14:textId="77777777" w:rsidR="004048EB" w:rsidRPr="004048EB" w:rsidRDefault="004048EB" w:rsidP="004048EB">
      <w:pPr>
        <w:rPr>
          <w:b/>
          <w:bCs/>
        </w:rPr>
      </w:pPr>
      <w:r w:rsidRPr="004048EB">
        <w:rPr>
          <w:rFonts w:ascii="Segoe UI Emoji" w:hAnsi="Segoe UI Emoji" w:cs="Segoe UI Emoji"/>
          <w:b/>
          <w:bCs/>
        </w:rPr>
        <w:t>🔹</w:t>
      </w:r>
      <w:r w:rsidRPr="004048EB">
        <w:rPr>
          <w:b/>
          <w:bCs/>
        </w:rPr>
        <w:t xml:space="preserve"> 4. Predicting Sales by Gender</w:t>
      </w:r>
    </w:p>
    <w:p w14:paraId="23AC224C" w14:textId="77777777" w:rsidR="004048EB" w:rsidRPr="004048EB" w:rsidRDefault="004048EB" w:rsidP="004048EB">
      <w:r w:rsidRPr="004048EB">
        <w:t xml:space="preserve">SELECT Gender, </w:t>
      </w:r>
    </w:p>
    <w:p w14:paraId="1DAC7BA7" w14:textId="77777777" w:rsidR="004048EB" w:rsidRPr="004048EB" w:rsidRDefault="004048EB" w:rsidP="004048EB">
      <w:r w:rsidRPr="004048EB">
        <w:t xml:space="preserve">       SUM(Amount) AS total_sales, </w:t>
      </w:r>
    </w:p>
    <w:p w14:paraId="7D10786D" w14:textId="77777777" w:rsidR="004048EB" w:rsidRPr="004048EB" w:rsidRDefault="004048EB" w:rsidP="004048EB">
      <w:r w:rsidRPr="004048EB">
        <w:lastRenderedPageBreak/>
        <w:t xml:space="preserve">       AVG(Amount) AS avg_purchase, </w:t>
      </w:r>
    </w:p>
    <w:p w14:paraId="7BE8E7BA" w14:textId="77777777" w:rsidR="004048EB" w:rsidRPr="004048EB" w:rsidRDefault="004048EB" w:rsidP="004048EB">
      <w:r w:rsidRPr="004048EB">
        <w:t xml:space="preserve">       COUNT(DISTINCT User_ID) AS unique_customers</w:t>
      </w:r>
    </w:p>
    <w:p w14:paraId="310ECDC5" w14:textId="77777777" w:rsidR="004048EB" w:rsidRPr="004048EB" w:rsidRDefault="004048EB" w:rsidP="004048EB">
      <w:r w:rsidRPr="004048EB">
        <w:t>FROM DIWALI_SALES</w:t>
      </w:r>
    </w:p>
    <w:p w14:paraId="1FF8DA81" w14:textId="77777777" w:rsidR="004048EB" w:rsidRPr="004048EB" w:rsidRDefault="004048EB" w:rsidP="004048EB">
      <w:r w:rsidRPr="004048EB">
        <w:t>GROUP BY Gender</w:t>
      </w:r>
    </w:p>
    <w:p w14:paraId="28E35BD5" w14:textId="77777777" w:rsidR="004048EB" w:rsidRPr="004048EB" w:rsidRDefault="004048EB" w:rsidP="004048EB">
      <w:r w:rsidRPr="004048EB">
        <w:t>ORDER BY total_sales DESC;</w:t>
      </w:r>
    </w:p>
    <w:p w14:paraId="3546D378" w14:textId="77777777" w:rsidR="004048EB" w:rsidRPr="004048EB" w:rsidRDefault="004048EB" w:rsidP="004048EB">
      <w:r w:rsidRPr="004048EB">
        <w:rPr>
          <w:rFonts w:ascii="Segoe UI Emoji" w:hAnsi="Segoe UI Emoji" w:cs="Segoe UI Emoji"/>
        </w:rPr>
        <w:t>👉</w:t>
      </w:r>
      <w:r w:rsidRPr="004048EB">
        <w:t xml:space="preserve"> Helps in </w:t>
      </w:r>
      <w:r w:rsidRPr="004048EB">
        <w:rPr>
          <w:b/>
          <w:bCs/>
        </w:rPr>
        <w:t>understanding buying behavior</w:t>
      </w:r>
      <w:r w:rsidRPr="004048EB">
        <w:t xml:space="preserve"> of male vs female customers.</w:t>
      </w:r>
    </w:p>
    <w:p w14:paraId="792B7B4E" w14:textId="77777777" w:rsidR="004048EB" w:rsidRPr="004048EB" w:rsidRDefault="004048EB" w:rsidP="004048EB">
      <w:r w:rsidRPr="004048EB">
        <w:pict w14:anchorId="3252D168">
          <v:rect id="_x0000_i1071" style="width:0;height:1.5pt" o:hralign="center" o:hrstd="t" o:hr="t" fillcolor="#a0a0a0" stroked="f"/>
        </w:pict>
      </w:r>
    </w:p>
    <w:p w14:paraId="142661F0" w14:textId="77777777" w:rsidR="004048EB" w:rsidRPr="004048EB" w:rsidRDefault="004048EB" w:rsidP="004048EB">
      <w:pPr>
        <w:rPr>
          <w:b/>
          <w:bCs/>
        </w:rPr>
      </w:pPr>
      <w:r w:rsidRPr="004048EB">
        <w:rPr>
          <w:rFonts w:ascii="Segoe UI Emoji" w:hAnsi="Segoe UI Emoji" w:cs="Segoe UI Emoji"/>
          <w:b/>
          <w:bCs/>
        </w:rPr>
        <w:t>🔹</w:t>
      </w:r>
      <w:r w:rsidRPr="004048EB">
        <w:rPr>
          <w:b/>
          <w:bCs/>
        </w:rPr>
        <w:t xml:space="preserve"> 5. Predicting Sales by Age Group + Gender (Combined Analysis)</w:t>
      </w:r>
    </w:p>
    <w:p w14:paraId="1F87FEBE" w14:textId="77777777" w:rsidR="004048EB" w:rsidRPr="004048EB" w:rsidRDefault="004048EB" w:rsidP="004048EB">
      <w:r w:rsidRPr="004048EB">
        <w:t xml:space="preserve">SELECT "Age Group", Gender, </w:t>
      </w:r>
    </w:p>
    <w:p w14:paraId="3F448E99" w14:textId="77777777" w:rsidR="004048EB" w:rsidRPr="004048EB" w:rsidRDefault="004048EB" w:rsidP="004048EB">
      <w:r w:rsidRPr="004048EB">
        <w:t xml:space="preserve">       SUM(Amount) AS total_sales, </w:t>
      </w:r>
    </w:p>
    <w:p w14:paraId="441F59AD" w14:textId="77777777" w:rsidR="004048EB" w:rsidRPr="004048EB" w:rsidRDefault="004048EB" w:rsidP="004048EB">
      <w:r w:rsidRPr="004048EB">
        <w:t xml:space="preserve">       AVG(Amount) AS avg_purchase</w:t>
      </w:r>
    </w:p>
    <w:p w14:paraId="01C01060" w14:textId="77777777" w:rsidR="004048EB" w:rsidRPr="004048EB" w:rsidRDefault="004048EB" w:rsidP="004048EB">
      <w:r w:rsidRPr="004048EB">
        <w:t>FROM DIWALI_SALES</w:t>
      </w:r>
    </w:p>
    <w:p w14:paraId="4040F423" w14:textId="77777777" w:rsidR="004048EB" w:rsidRPr="004048EB" w:rsidRDefault="004048EB" w:rsidP="004048EB">
      <w:r w:rsidRPr="004048EB">
        <w:t>GROUP BY "Age Group", Gender</w:t>
      </w:r>
    </w:p>
    <w:p w14:paraId="16E2C494" w14:textId="77777777" w:rsidR="004048EB" w:rsidRPr="004048EB" w:rsidRDefault="004048EB" w:rsidP="004048EB">
      <w:r w:rsidRPr="004048EB">
        <w:t>ORDER BY total_sales DESC;</w:t>
      </w:r>
    </w:p>
    <w:p w14:paraId="149C0E6D" w14:textId="77777777" w:rsidR="004048EB" w:rsidRPr="004048EB" w:rsidRDefault="004048EB" w:rsidP="004048EB">
      <w:r w:rsidRPr="004048EB">
        <w:rPr>
          <w:rFonts w:ascii="Segoe UI Emoji" w:hAnsi="Segoe UI Emoji" w:cs="Segoe UI Emoji"/>
        </w:rPr>
        <w:t>👉</w:t>
      </w:r>
      <w:r w:rsidRPr="004048EB">
        <w:t xml:space="preserve"> Useful for </w:t>
      </w:r>
      <w:r w:rsidRPr="004048EB">
        <w:rPr>
          <w:b/>
          <w:bCs/>
        </w:rPr>
        <w:t>marketing campaigns targeted at age + gender segments</w:t>
      </w:r>
      <w:r w:rsidRPr="004048EB">
        <w:t>.</w:t>
      </w:r>
    </w:p>
    <w:p w14:paraId="41E228F7" w14:textId="77777777" w:rsidR="004048EB" w:rsidRPr="004048EB" w:rsidRDefault="004048EB" w:rsidP="004048EB">
      <w:r w:rsidRPr="004048EB">
        <w:pict w14:anchorId="2E384AF0">
          <v:rect id="_x0000_i1072" style="width:0;height:1.5pt" o:hralign="center" o:hrstd="t" o:hr="t" fillcolor="#a0a0a0" stroked="f"/>
        </w:pict>
      </w:r>
    </w:p>
    <w:p w14:paraId="1C4A5C81" w14:textId="77777777" w:rsidR="004048EB" w:rsidRPr="004048EB" w:rsidRDefault="004048EB" w:rsidP="004048EB">
      <w:pPr>
        <w:rPr>
          <w:b/>
          <w:bCs/>
        </w:rPr>
      </w:pPr>
      <w:r w:rsidRPr="004048EB">
        <w:rPr>
          <w:rFonts w:ascii="Segoe UI Emoji" w:hAnsi="Segoe UI Emoji" w:cs="Segoe UI Emoji"/>
          <w:b/>
          <w:bCs/>
        </w:rPr>
        <w:t>🔹</w:t>
      </w:r>
      <w:r w:rsidRPr="004048EB">
        <w:rPr>
          <w:b/>
          <w:bCs/>
        </w:rPr>
        <w:t xml:space="preserve"> 6. Predicting Sales by State + Occupation</w:t>
      </w:r>
    </w:p>
    <w:p w14:paraId="6BCB935B" w14:textId="77777777" w:rsidR="004048EB" w:rsidRPr="004048EB" w:rsidRDefault="004048EB" w:rsidP="004048EB">
      <w:r w:rsidRPr="004048EB">
        <w:t xml:space="preserve">SELECT State, Occupation, </w:t>
      </w:r>
    </w:p>
    <w:p w14:paraId="7BE109BC" w14:textId="77777777" w:rsidR="004048EB" w:rsidRPr="004048EB" w:rsidRDefault="004048EB" w:rsidP="004048EB">
      <w:r w:rsidRPr="004048EB">
        <w:t xml:space="preserve">       SUM(Amount) AS total_sales, </w:t>
      </w:r>
    </w:p>
    <w:p w14:paraId="033F5EEC" w14:textId="77777777" w:rsidR="004048EB" w:rsidRPr="004048EB" w:rsidRDefault="004048EB" w:rsidP="004048EB">
      <w:r w:rsidRPr="004048EB">
        <w:t xml:space="preserve">       AVG(Amount) AS avg_purchase</w:t>
      </w:r>
    </w:p>
    <w:p w14:paraId="31292D52" w14:textId="77777777" w:rsidR="004048EB" w:rsidRPr="004048EB" w:rsidRDefault="004048EB" w:rsidP="004048EB">
      <w:r w:rsidRPr="004048EB">
        <w:t>FROM DIWALI_SALES</w:t>
      </w:r>
    </w:p>
    <w:p w14:paraId="13BC755E" w14:textId="77777777" w:rsidR="004048EB" w:rsidRPr="004048EB" w:rsidRDefault="004048EB" w:rsidP="004048EB">
      <w:r w:rsidRPr="004048EB">
        <w:t>GROUP BY State, Occupation</w:t>
      </w:r>
    </w:p>
    <w:p w14:paraId="3FEF41B5" w14:textId="77777777" w:rsidR="004048EB" w:rsidRPr="004048EB" w:rsidRDefault="004048EB" w:rsidP="004048EB">
      <w:r w:rsidRPr="004048EB">
        <w:t>ORDER BY total_sales DESC;</w:t>
      </w:r>
    </w:p>
    <w:p w14:paraId="58B89D2F" w14:textId="77777777" w:rsidR="004048EB" w:rsidRPr="004048EB" w:rsidRDefault="004048EB" w:rsidP="004048EB">
      <w:r w:rsidRPr="004048EB">
        <w:rPr>
          <w:rFonts w:ascii="Segoe UI Emoji" w:hAnsi="Segoe UI Emoji" w:cs="Segoe UI Emoji"/>
        </w:rPr>
        <w:t>👉</w:t>
      </w:r>
      <w:r w:rsidRPr="004048EB">
        <w:t xml:space="preserve"> Helps find </w:t>
      </w:r>
      <w:r w:rsidRPr="004048EB">
        <w:rPr>
          <w:b/>
          <w:bCs/>
        </w:rPr>
        <w:t>which occupation in which city/state spends the most</w:t>
      </w:r>
      <w:r w:rsidRPr="004048EB">
        <w:t>.</w:t>
      </w:r>
    </w:p>
    <w:p w14:paraId="3D730B83" w14:textId="617C8229" w:rsidR="004048EB" w:rsidRPr="004048EB" w:rsidRDefault="004048EB" w:rsidP="004048EB"/>
    <w:p w14:paraId="018D689A" w14:textId="77777777" w:rsidR="004048EB" w:rsidRPr="004048EB" w:rsidRDefault="004048EB" w:rsidP="004048EB">
      <w:r w:rsidRPr="004048EB">
        <w:rPr>
          <w:rFonts w:ascii="Segoe UI Emoji" w:hAnsi="Segoe UI Emoji" w:cs="Segoe UI Emoji"/>
        </w:rPr>
        <w:lastRenderedPageBreak/>
        <w:t>✅</w:t>
      </w:r>
      <w:r w:rsidRPr="004048EB">
        <w:t xml:space="preserve"> These queries won’t "predict" in a machine learning sense, but they provide </w:t>
      </w:r>
      <w:r w:rsidRPr="004048EB">
        <w:rPr>
          <w:b/>
          <w:bCs/>
        </w:rPr>
        <w:t>insights into trends</w:t>
      </w:r>
      <w:r w:rsidRPr="004048EB">
        <w:t>, which is the first step toward prediction.</w:t>
      </w:r>
    </w:p>
    <w:p w14:paraId="50106920" w14:textId="77777777" w:rsidR="004048EB" w:rsidRDefault="004048EB" w:rsidP="004048EB"/>
    <w:p w14:paraId="38F7E507" w14:textId="77777777" w:rsidR="004048EB" w:rsidRDefault="004048EB" w:rsidP="004048EB"/>
    <w:p w14:paraId="18844D4D" w14:textId="77777777" w:rsidR="004048EB" w:rsidRDefault="004048EB" w:rsidP="004048EB"/>
    <w:p w14:paraId="6DFE1110" w14:textId="77777777" w:rsidR="004048EB" w:rsidRPr="004048EB" w:rsidRDefault="004048EB" w:rsidP="004048EB"/>
    <w:sectPr w:rsidR="004048EB" w:rsidRPr="004048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9449784">
    <w:abstractNumId w:val="8"/>
  </w:num>
  <w:num w:numId="2" w16cid:durableId="2027247665">
    <w:abstractNumId w:val="6"/>
  </w:num>
  <w:num w:numId="3" w16cid:durableId="1280606060">
    <w:abstractNumId w:val="5"/>
  </w:num>
  <w:num w:numId="4" w16cid:durableId="1970043106">
    <w:abstractNumId w:val="4"/>
  </w:num>
  <w:num w:numId="5" w16cid:durableId="372006392">
    <w:abstractNumId w:val="7"/>
  </w:num>
  <w:num w:numId="6" w16cid:durableId="1718234798">
    <w:abstractNumId w:val="3"/>
  </w:num>
  <w:num w:numId="7" w16cid:durableId="1153719696">
    <w:abstractNumId w:val="2"/>
  </w:num>
  <w:num w:numId="8" w16cid:durableId="1802109409">
    <w:abstractNumId w:val="1"/>
  </w:num>
  <w:num w:numId="9" w16cid:durableId="12570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141"/>
    <w:rsid w:val="0015074B"/>
    <w:rsid w:val="0029639D"/>
    <w:rsid w:val="00326F90"/>
    <w:rsid w:val="004048EB"/>
    <w:rsid w:val="005D65B6"/>
    <w:rsid w:val="00864A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758ED4"/>
  <w14:defaultImageDpi w14:val="300"/>
  <w15:docId w15:val="{28F2B221-7C65-426B-A633-96C2E9D6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preeti singh</cp:lastModifiedBy>
  <cp:revision>3</cp:revision>
  <dcterms:created xsi:type="dcterms:W3CDTF">2013-12-23T23:15:00Z</dcterms:created>
  <dcterms:modified xsi:type="dcterms:W3CDTF">2025-08-29T17:53:00Z</dcterms:modified>
  <cp:category/>
</cp:coreProperties>
</file>