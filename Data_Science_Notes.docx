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C0C3D" w14:textId="77777777" w:rsidR="008A3421" w:rsidRDefault="00000000">
      <w:pPr>
        <w:pStyle w:val="Title"/>
      </w:pPr>
      <w:r>
        <w:t>Data Science Notes</w:t>
      </w:r>
    </w:p>
    <w:p w14:paraId="7A4E4863" w14:textId="77777777" w:rsidR="008A3421" w:rsidRDefault="00000000">
      <w:pPr>
        <w:pStyle w:val="Heading1"/>
      </w:pPr>
      <w:r>
        <w:t>1. What is Data Science?</w:t>
      </w:r>
    </w:p>
    <w:p w14:paraId="283C0211" w14:textId="77777777" w:rsidR="008A3421" w:rsidRDefault="00000000">
      <w:pPr>
        <w:pStyle w:val="ListBullet"/>
      </w:pPr>
      <w:r>
        <w:t>Definition: Data Science is an interdisciplinary field that uses scientific methods, algorithms, and systems to extract insights and knowledge from structured and unstructured data.</w:t>
      </w:r>
    </w:p>
    <w:p w14:paraId="212802A5" w14:textId="77777777" w:rsidR="008A3421" w:rsidRDefault="00000000">
      <w:pPr>
        <w:pStyle w:val="ListBullet"/>
      </w:pPr>
      <w:r>
        <w:t>Key Elements: Statistics &amp; Mathematics, Programming (Python, R, SQL, etc.), Data Engineering (ETL, pipelines, storage), Machine Learning &amp; AI, Domain Knowledge.</w:t>
      </w:r>
    </w:p>
    <w:p w14:paraId="16FA3DD3" w14:textId="77777777" w:rsidR="008A3421" w:rsidRDefault="00000000">
      <w:pPr>
        <w:pStyle w:val="ListBullet"/>
      </w:pPr>
      <w:r>
        <w:t>Applications: Predictive analytics, Recommendation systems, Fraud detection, Healthcare diagnostics, Social media sentiment analysis.</w:t>
      </w:r>
    </w:p>
    <w:p w14:paraId="19227EE1" w14:textId="77777777" w:rsidR="008A3421" w:rsidRDefault="00000000">
      <w:pPr>
        <w:pStyle w:val="Heading1"/>
      </w:pPr>
      <w:r>
        <w:t>2. Data Science Activities</w:t>
      </w:r>
    </w:p>
    <w:p w14:paraId="5B6A2C31" w14:textId="77777777" w:rsidR="008A3421" w:rsidRDefault="00000000">
      <w:pPr>
        <w:pStyle w:val="ListBullet"/>
      </w:pPr>
      <w:r>
        <w:t>Problem Definition → Understand business problem &amp; define objectives.</w:t>
      </w:r>
    </w:p>
    <w:p w14:paraId="132E4552" w14:textId="77777777" w:rsidR="008A3421" w:rsidRDefault="00000000">
      <w:pPr>
        <w:pStyle w:val="ListBullet"/>
      </w:pPr>
      <w:r>
        <w:t>Data Collection → Gather data from multiple sources (databases, APIs, logs, IoT devices, social media).</w:t>
      </w:r>
    </w:p>
    <w:p w14:paraId="71261561" w14:textId="77777777" w:rsidR="008A3421" w:rsidRDefault="00000000">
      <w:pPr>
        <w:pStyle w:val="ListBullet"/>
      </w:pPr>
      <w:r>
        <w:t>Data Exploration → Initial analysis to understand patterns, anomalies, relationships.</w:t>
      </w:r>
    </w:p>
    <w:p w14:paraId="5D0F2C16" w14:textId="77777777" w:rsidR="008A3421" w:rsidRDefault="00000000">
      <w:pPr>
        <w:pStyle w:val="ListBullet"/>
      </w:pPr>
      <w:r>
        <w:t>Data Cleaning &amp; Preparation → Handle missing values, outliers, duplicates, and format inconsistencies.</w:t>
      </w:r>
    </w:p>
    <w:p w14:paraId="2A1B3FF4" w14:textId="77777777" w:rsidR="008A3421" w:rsidRDefault="00000000">
      <w:pPr>
        <w:pStyle w:val="ListBullet"/>
      </w:pPr>
      <w:r>
        <w:t>Data Analysis &amp; Feature Engineering → Apply statistical methods, derive new features.</w:t>
      </w:r>
    </w:p>
    <w:p w14:paraId="7271460F" w14:textId="77777777" w:rsidR="008A3421" w:rsidRDefault="00000000">
      <w:pPr>
        <w:pStyle w:val="ListBullet"/>
      </w:pPr>
      <w:r>
        <w:t>Model Building → Train machine learning models (regression, classification, clustering, etc.).</w:t>
      </w:r>
    </w:p>
    <w:p w14:paraId="7E99A628" w14:textId="77777777" w:rsidR="008A3421" w:rsidRDefault="00000000">
      <w:pPr>
        <w:pStyle w:val="ListBullet"/>
      </w:pPr>
      <w:r>
        <w:t>Model Evaluation → Test accuracy, precision, recall, F1 score, etc.</w:t>
      </w:r>
    </w:p>
    <w:p w14:paraId="67883E58" w14:textId="77777777" w:rsidR="008A3421" w:rsidRDefault="00000000">
      <w:pPr>
        <w:pStyle w:val="ListBullet"/>
      </w:pPr>
      <w:r>
        <w:t>Deployment → Integrate models into production systems (APIs, dashboards).</w:t>
      </w:r>
    </w:p>
    <w:p w14:paraId="70CCB2DF" w14:textId="77777777" w:rsidR="008A3421" w:rsidRDefault="00000000">
      <w:pPr>
        <w:pStyle w:val="ListBullet"/>
      </w:pPr>
      <w:r>
        <w:t>Monitoring &amp; Maintenance → Track performance, retrain as data evolves.</w:t>
      </w:r>
    </w:p>
    <w:p w14:paraId="77F70D58" w14:textId="77777777" w:rsidR="008A3421" w:rsidRDefault="00000000">
      <w:pPr>
        <w:pStyle w:val="Heading1"/>
      </w:pPr>
      <w:r>
        <w:t>3. Data Exploration</w:t>
      </w:r>
    </w:p>
    <w:p w14:paraId="5BC7DE61" w14:textId="77777777" w:rsidR="008A3421" w:rsidRDefault="00000000">
      <w:pPr>
        <w:pStyle w:val="ListBullet"/>
      </w:pPr>
      <w:r>
        <w:t>Definition: The initial step of analyzing data sets visually and statistically to summarize their main characteristics.</w:t>
      </w:r>
    </w:p>
    <w:p w14:paraId="1DAB215B" w14:textId="77777777" w:rsidR="008A3421" w:rsidRDefault="00000000">
      <w:pPr>
        <w:pStyle w:val="ListBullet"/>
      </w:pPr>
      <w:r>
        <w:t>Techniques: Descriptive statistics, Visualizations, Correlation analysis, Identifying outliers and missing values.</w:t>
      </w:r>
    </w:p>
    <w:p w14:paraId="492B6C09" w14:textId="77777777" w:rsidR="008A3421" w:rsidRDefault="00000000">
      <w:pPr>
        <w:pStyle w:val="ListBullet"/>
      </w:pPr>
      <w:r>
        <w:t>Tools: Pandas, NumPy, Matplotlib, Seaborn, Tableau, Power BI.</w:t>
      </w:r>
    </w:p>
    <w:p w14:paraId="21DC7627" w14:textId="77777777" w:rsidR="008A3421" w:rsidRDefault="00000000">
      <w:pPr>
        <w:pStyle w:val="Heading1"/>
      </w:pPr>
      <w:r>
        <w:t>4. Data Statistics &amp; Visualization</w:t>
      </w:r>
    </w:p>
    <w:p w14:paraId="21AD8AB0" w14:textId="77777777" w:rsidR="008A3421" w:rsidRDefault="00000000">
      <w:pPr>
        <w:pStyle w:val="ListBullet"/>
      </w:pPr>
      <w:r>
        <w:t>Data Statistics:</w:t>
      </w:r>
    </w:p>
    <w:p w14:paraId="19AE5795" w14:textId="77777777" w:rsidR="008A3421" w:rsidRDefault="00000000">
      <w:pPr>
        <w:pStyle w:val="ListBullet"/>
      </w:pPr>
      <w:r>
        <w:t>- Descriptive Statistics: Mean, median, mode, standard deviation, skewness, kurtosis.</w:t>
      </w:r>
    </w:p>
    <w:p w14:paraId="5062BA35" w14:textId="77777777" w:rsidR="008A3421" w:rsidRDefault="00000000">
      <w:pPr>
        <w:pStyle w:val="ListBullet"/>
      </w:pPr>
      <w:r>
        <w:t>- Inferential Statistics: Hypothesis testing, confidence intervals, p-values.</w:t>
      </w:r>
    </w:p>
    <w:p w14:paraId="768E5D3D" w14:textId="77777777" w:rsidR="008A3421" w:rsidRDefault="00000000">
      <w:pPr>
        <w:pStyle w:val="ListBullet"/>
      </w:pPr>
      <w:r>
        <w:t>- Correlation &amp; Regression: Relationships between variables.</w:t>
      </w:r>
    </w:p>
    <w:p w14:paraId="4E9BF322" w14:textId="77777777" w:rsidR="008A3421" w:rsidRDefault="00000000">
      <w:pPr>
        <w:pStyle w:val="ListBullet"/>
      </w:pPr>
      <w:r>
        <w:lastRenderedPageBreak/>
        <w:t>Visualization:</w:t>
      </w:r>
    </w:p>
    <w:p w14:paraId="4FCB3080" w14:textId="77777777" w:rsidR="008A3421" w:rsidRDefault="00000000">
      <w:pPr>
        <w:pStyle w:val="ListBullet"/>
      </w:pPr>
      <w:r>
        <w:t>- Helps to communicate insights effectively.</w:t>
      </w:r>
    </w:p>
    <w:p w14:paraId="41106D7A" w14:textId="77777777" w:rsidR="008A3421" w:rsidRDefault="00000000">
      <w:pPr>
        <w:pStyle w:val="ListBullet"/>
      </w:pPr>
      <w:r>
        <w:t>- Types: Distribution plots, Relationship plots, Comparison plots, Trend analysis.</w:t>
      </w:r>
    </w:p>
    <w:p w14:paraId="2E44A608" w14:textId="77777777" w:rsidR="008A3421" w:rsidRDefault="00000000">
      <w:pPr>
        <w:pStyle w:val="ListBullet"/>
      </w:pPr>
      <w:r>
        <w:t>- Best Practices: Use appropriate chart type, avoid clutter, use color coding wisely.</w:t>
      </w:r>
    </w:p>
    <w:p w14:paraId="1AA24A0A" w14:textId="77777777" w:rsidR="008A3421" w:rsidRDefault="00000000">
      <w:pPr>
        <w:pStyle w:val="Heading1"/>
      </w:pPr>
      <w:r>
        <w:t>5. Data Hygiene</w:t>
      </w:r>
    </w:p>
    <w:p w14:paraId="5EFF1FE6" w14:textId="77777777" w:rsidR="008A3421" w:rsidRDefault="00000000">
      <w:pPr>
        <w:pStyle w:val="ListBullet"/>
      </w:pPr>
      <w:r>
        <w:t>Definition: Practices to keep data clean, consistent, and reliable.</w:t>
      </w:r>
    </w:p>
    <w:p w14:paraId="7C779238" w14:textId="77777777" w:rsidR="008A3421" w:rsidRDefault="00000000">
      <w:pPr>
        <w:pStyle w:val="ListBullet"/>
      </w:pPr>
      <w:r>
        <w:t>Common Issues: Missing values, Duplicate records, Outliers, Inconsistent formats.</w:t>
      </w:r>
    </w:p>
    <w:p w14:paraId="12315C1E" w14:textId="77777777" w:rsidR="008A3421" w:rsidRDefault="00000000">
      <w:pPr>
        <w:pStyle w:val="ListBullet"/>
      </w:pPr>
      <w:r>
        <w:t>Techniques: Data validation at entry, Regular audits, Handling missing values, Normalization &amp; standardization, Proper metadata documentation.</w:t>
      </w:r>
    </w:p>
    <w:p w14:paraId="0AA7A26D" w14:textId="77777777" w:rsidR="008A3421" w:rsidRDefault="00000000">
      <w:pPr>
        <w:pStyle w:val="Heading1"/>
      </w:pPr>
      <w:r>
        <w:t>6. Unstructured Data Storage &amp; Analysis</w:t>
      </w:r>
    </w:p>
    <w:p w14:paraId="5C0ED390" w14:textId="77777777" w:rsidR="008A3421" w:rsidRDefault="00000000">
      <w:pPr>
        <w:pStyle w:val="ListBullet"/>
      </w:pPr>
      <w:r>
        <w:t>Unstructured Data: Data that doesn’t follow a fixed schema (e.g., text, images, videos, social media posts, emails).</w:t>
      </w:r>
    </w:p>
    <w:p w14:paraId="3FD71C58" w14:textId="77777777" w:rsidR="008A3421" w:rsidRDefault="00000000">
      <w:pPr>
        <w:pStyle w:val="ListBullet"/>
      </w:pPr>
      <w:r>
        <w:t>Storage Options: NoSQL Databases (MongoDB, Cassandra), Data Lakes (Hadoop HDFS, AWS S3, Azure Data Lake), Search &amp; Indexing Systems (Elasticsearch, Solr).</w:t>
      </w:r>
    </w:p>
    <w:p w14:paraId="3A673E6D" w14:textId="77777777" w:rsidR="008A3421" w:rsidRDefault="00000000">
      <w:pPr>
        <w:pStyle w:val="ListBullet"/>
      </w:pPr>
      <w:r>
        <w:t>Analysis Techniques: Text (NLP, sentiment analysis, topic modeling), Image/Video (Computer Vision, deep learning), Audio (Speech recognition, sound classification), Big Data Tools (Spark, Hadoop, Kafka).</w:t>
      </w:r>
    </w:p>
    <w:p w14:paraId="25D2A900" w14:textId="77777777" w:rsidR="008A3421" w:rsidRDefault="00000000">
      <w:pPr>
        <w:pStyle w:val="ListBullet"/>
      </w:pPr>
      <w:r>
        <w:t>Challenges: Scalability, Data quality &amp; preprocessing, Storage costs &amp; retrieval speed.</w:t>
      </w:r>
    </w:p>
    <w:p w14:paraId="1AD85A1F" w14:textId="77777777" w:rsidR="006502AB" w:rsidRDefault="006502AB" w:rsidP="006502AB">
      <w:pPr>
        <w:pStyle w:val="ListBullet"/>
        <w:numPr>
          <w:ilvl w:val="0"/>
          <w:numId w:val="0"/>
        </w:numPr>
        <w:ind w:left="360" w:hanging="360"/>
      </w:pPr>
    </w:p>
    <w:p w14:paraId="7C6B9190" w14:textId="77777777" w:rsidR="006502AB" w:rsidRDefault="006502AB" w:rsidP="006502AB">
      <w:pPr>
        <w:pStyle w:val="ListBullet"/>
        <w:numPr>
          <w:ilvl w:val="0"/>
          <w:numId w:val="0"/>
        </w:numPr>
        <w:ind w:left="360" w:hanging="360"/>
      </w:pPr>
    </w:p>
    <w:p w14:paraId="631BABD6" w14:textId="77777777" w:rsidR="006502AB" w:rsidRDefault="006502AB" w:rsidP="006502AB">
      <w:pPr>
        <w:pStyle w:val="ListBullet"/>
        <w:numPr>
          <w:ilvl w:val="0"/>
          <w:numId w:val="0"/>
        </w:numPr>
        <w:ind w:left="360" w:hanging="360"/>
      </w:pPr>
    </w:p>
    <w:p w14:paraId="79265E19" w14:textId="77777777" w:rsidR="006502AB" w:rsidRDefault="006502AB" w:rsidP="006502AB">
      <w:pPr>
        <w:pStyle w:val="ListBullet"/>
        <w:numPr>
          <w:ilvl w:val="0"/>
          <w:numId w:val="0"/>
        </w:numPr>
        <w:ind w:left="360" w:hanging="360"/>
      </w:pPr>
    </w:p>
    <w:p w14:paraId="77F84509" w14:textId="7A1B4B63" w:rsidR="006502AB" w:rsidRPr="006502AB" w:rsidRDefault="006502AB" w:rsidP="006502AB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6502AB">
        <w:rPr>
          <w:b/>
          <w:bCs/>
        </w:rPr>
        <w:t>Step 1: Sample Unstructured Data</w:t>
      </w:r>
    </w:p>
    <w:p w14:paraId="0E7F64AA" w14:textId="36DDD9C6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>import pandas as pd</w:t>
      </w:r>
    </w:p>
    <w:p w14:paraId="4845752B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</w:p>
    <w:p w14:paraId="2BACE14B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># Sample customer reviews (unstructured text data)</w:t>
      </w:r>
    </w:p>
    <w:p w14:paraId="224BB897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>data = {</w:t>
      </w:r>
    </w:p>
    <w:p w14:paraId="4DF53120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 xml:space="preserve">    "</w:t>
      </w:r>
      <w:proofErr w:type="spellStart"/>
      <w:r>
        <w:t>ReviewID</w:t>
      </w:r>
      <w:proofErr w:type="spellEnd"/>
      <w:r>
        <w:t>": [1, 2, 3, 4, 5],</w:t>
      </w:r>
    </w:p>
    <w:p w14:paraId="526A8246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 xml:space="preserve">    "</w:t>
      </w:r>
      <w:proofErr w:type="spellStart"/>
      <w:r>
        <w:t>ReviewText</w:t>
      </w:r>
      <w:proofErr w:type="spellEnd"/>
      <w:r>
        <w:t>": [</w:t>
      </w:r>
    </w:p>
    <w:p w14:paraId="5B14959D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 xml:space="preserve">        "The product quality is excellent and delivery was fast!",</w:t>
      </w:r>
    </w:p>
    <w:p w14:paraId="3FBC8E3D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 xml:space="preserve">        "Terrible customer service. I will not buy again.",</w:t>
      </w:r>
    </w:p>
    <w:p w14:paraId="3FA98AB5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 xml:space="preserve">        "Average experience, product was okay but packaging was bad.",</w:t>
      </w:r>
    </w:p>
    <w:p w14:paraId="663B25B5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 xml:space="preserve">        "Absolutely love it! Great value for money.",</w:t>
      </w:r>
    </w:p>
    <w:p w14:paraId="0622766F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 xml:space="preserve">        "The item arrived broken and support was unhelpful."</w:t>
      </w:r>
    </w:p>
    <w:p w14:paraId="73264674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 xml:space="preserve">    ]</w:t>
      </w:r>
    </w:p>
    <w:p w14:paraId="1E69D0F2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  <w:r>
        <w:t>}</w:t>
      </w:r>
    </w:p>
    <w:p w14:paraId="5C8190AE" w14:textId="77777777" w:rsidR="006502AB" w:rsidRDefault="006502AB" w:rsidP="006502AB">
      <w:pPr>
        <w:pStyle w:val="ListBullet"/>
        <w:numPr>
          <w:ilvl w:val="0"/>
          <w:numId w:val="0"/>
        </w:numPr>
        <w:ind w:left="360"/>
      </w:pPr>
    </w:p>
    <w:p w14:paraId="719848F6" w14:textId="77777777" w:rsidR="006502AB" w:rsidRDefault="006502AB" w:rsidP="006502AB">
      <w:pPr>
        <w:pStyle w:val="ListBullet"/>
        <w:numPr>
          <w:ilvl w:val="0"/>
          <w:numId w:val="0"/>
        </w:numPr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00A857B9" w14:textId="7A33F8D4" w:rsidR="006502AB" w:rsidRDefault="006502AB" w:rsidP="006502AB">
      <w:pPr>
        <w:pStyle w:val="ListBullet"/>
        <w:numPr>
          <w:ilvl w:val="0"/>
          <w:numId w:val="0"/>
        </w:numPr>
        <w:ind w:left="360" w:hanging="360"/>
      </w:pPr>
      <w:r>
        <w:t>print(</w:t>
      </w:r>
      <w:proofErr w:type="spellStart"/>
      <w:r>
        <w:t>df</w:t>
      </w:r>
      <w:proofErr w:type="spellEnd"/>
      <w:r>
        <w:t>)</w:t>
      </w:r>
    </w:p>
    <w:p w14:paraId="43CE3848" w14:textId="0470EED3" w:rsidR="006502AB" w:rsidRDefault="006502AB" w:rsidP="006502A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6502AB">
        <w:rPr>
          <w:b/>
          <w:bCs/>
        </w:rPr>
        <w:lastRenderedPageBreak/>
        <w:t>Step 2: Store Data (like NoSQL )</w:t>
      </w:r>
    </w:p>
    <w:p w14:paraId="7772DF2C" w14:textId="77777777" w:rsidR="001154DA" w:rsidRPr="001154DA" w:rsidRDefault="001154DA" w:rsidP="001154DA">
      <w:pPr>
        <w:pStyle w:val="ListBullet"/>
        <w:numPr>
          <w:ilvl w:val="0"/>
          <w:numId w:val="0"/>
        </w:numPr>
        <w:ind w:left="360"/>
      </w:pPr>
      <w:r w:rsidRPr="001154DA">
        <w:t># Save unstructured data (text reviews) into a CSV file</w:t>
      </w:r>
    </w:p>
    <w:p w14:paraId="0435D35C" w14:textId="0CE88CBB" w:rsidR="001154DA" w:rsidRDefault="001154DA" w:rsidP="001154DA">
      <w:pPr>
        <w:pStyle w:val="ListBullet"/>
        <w:numPr>
          <w:ilvl w:val="0"/>
          <w:numId w:val="0"/>
        </w:numPr>
        <w:ind w:left="360" w:hanging="360"/>
      </w:pPr>
      <w:proofErr w:type="spellStart"/>
      <w:r w:rsidRPr="001154DA">
        <w:t>df.to_csv</w:t>
      </w:r>
      <w:proofErr w:type="spellEnd"/>
      <w:r w:rsidRPr="001154DA">
        <w:t>("customer_reviews.csv", index=False)</w:t>
      </w:r>
    </w:p>
    <w:p w14:paraId="48C8C068" w14:textId="77777777" w:rsidR="001154DA" w:rsidRDefault="001154DA" w:rsidP="001154DA">
      <w:pPr>
        <w:pStyle w:val="ListBullet"/>
        <w:numPr>
          <w:ilvl w:val="0"/>
          <w:numId w:val="0"/>
        </w:numPr>
        <w:ind w:left="360" w:hanging="360"/>
      </w:pPr>
    </w:p>
    <w:p w14:paraId="34588B56" w14:textId="77777777" w:rsidR="001154DA" w:rsidRPr="001154DA" w:rsidRDefault="001154DA" w:rsidP="001154D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154DA">
        <w:rPr>
          <w:b/>
          <w:bCs/>
        </w:rPr>
        <w:t>Step 3: Analyze Text Data (NLP Basics)</w:t>
      </w:r>
    </w:p>
    <w:p w14:paraId="43E62F32" w14:textId="77777777" w:rsidR="001154DA" w:rsidRPr="001154DA" w:rsidRDefault="001154DA" w:rsidP="001154DA">
      <w:pPr>
        <w:pStyle w:val="ListBullet"/>
        <w:numPr>
          <w:ilvl w:val="0"/>
          <w:numId w:val="0"/>
        </w:numPr>
        <w:ind w:left="360"/>
      </w:pPr>
      <w:r w:rsidRPr="001154DA">
        <w:t>We’ll do:</w:t>
      </w:r>
    </w:p>
    <w:p w14:paraId="70AD598B" w14:textId="77777777" w:rsidR="001154DA" w:rsidRPr="001154DA" w:rsidRDefault="001154DA" w:rsidP="001154DA">
      <w:pPr>
        <w:pStyle w:val="ListBullet"/>
        <w:numPr>
          <w:ilvl w:val="0"/>
          <w:numId w:val="10"/>
        </w:numPr>
      </w:pPr>
      <w:r w:rsidRPr="001154DA">
        <w:rPr>
          <w:b/>
          <w:bCs/>
        </w:rPr>
        <w:t>Tokenization</w:t>
      </w:r>
    </w:p>
    <w:p w14:paraId="4551152B" w14:textId="77777777" w:rsidR="001154DA" w:rsidRDefault="001154DA" w:rsidP="001154DA">
      <w:pPr>
        <w:pStyle w:val="ListBullet"/>
        <w:numPr>
          <w:ilvl w:val="0"/>
          <w:numId w:val="10"/>
        </w:numPr>
      </w:pPr>
      <w:r w:rsidRPr="001154DA">
        <w:rPr>
          <w:b/>
          <w:bCs/>
        </w:rPr>
        <w:t>Sentiment Analysis</w:t>
      </w:r>
      <w:r w:rsidRPr="001154DA">
        <w:t xml:space="preserve"> (positive/negative)</w:t>
      </w:r>
    </w:p>
    <w:p w14:paraId="49A1D7E7" w14:textId="77777777" w:rsidR="001154DA" w:rsidRPr="001154DA" w:rsidRDefault="001154DA" w:rsidP="001154DA">
      <w:pPr>
        <w:pStyle w:val="ListBullet"/>
        <w:numPr>
          <w:ilvl w:val="0"/>
          <w:numId w:val="0"/>
        </w:numPr>
        <w:ind w:left="360" w:hanging="360"/>
      </w:pPr>
    </w:p>
    <w:p w14:paraId="561DD1C7" w14:textId="77777777" w:rsidR="001154DA" w:rsidRDefault="001154DA" w:rsidP="001154DA">
      <w:pPr>
        <w:pStyle w:val="ListBullet"/>
        <w:numPr>
          <w:ilvl w:val="0"/>
          <w:numId w:val="0"/>
        </w:numPr>
        <w:ind w:left="360"/>
      </w:pPr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51059768" w14:textId="77777777" w:rsidR="001154DA" w:rsidRDefault="001154DA" w:rsidP="001154DA">
      <w:pPr>
        <w:pStyle w:val="ListBullet"/>
        <w:numPr>
          <w:ilvl w:val="0"/>
          <w:numId w:val="0"/>
        </w:numPr>
        <w:ind w:left="360"/>
      </w:pPr>
    </w:p>
    <w:p w14:paraId="5E8E61FF" w14:textId="77777777" w:rsidR="001154DA" w:rsidRDefault="001154DA" w:rsidP="001154DA">
      <w:pPr>
        <w:pStyle w:val="ListBullet"/>
        <w:numPr>
          <w:ilvl w:val="0"/>
          <w:numId w:val="0"/>
        </w:numPr>
        <w:ind w:left="360"/>
      </w:pPr>
      <w:r>
        <w:t># Sentiment analysis</w:t>
      </w:r>
    </w:p>
    <w:p w14:paraId="17525F16" w14:textId="77777777" w:rsidR="001154DA" w:rsidRDefault="001154DA" w:rsidP="001154DA">
      <w:pPr>
        <w:pStyle w:val="ListBullet"/>
        <w:numPr>
          <w:ilvl w:val="0"/>
          <w:numId w:val="0"/>
        </w:numPr>
        <w:ind w:left="360"/>
      </w:pPr>
      <w:proofErr w:type="spellStart"/>
      <w:r>
        <w:t>df</w:t>
      </w:r>
      <w:proofErr w:type="spellEnd"/>
      <w:r>
        <w:t xml:space="preserve">["Sentiment"] = </w:t>
      </w:r>
      <w:proofErr w:type="spellStart"/>
      <w:r>
        <w:t>df</w:t>
      </w:r>
      <w:proofErr w:type="spellEnd"/>
      <w:r>
        <w:t>["</w:t>
      </w:r>
      <w:proofErr w:type="spellStart"/>
      <w:r>
        <w:t>ReviewText</w:t>
      </w:r>
      <w:proofErr w:type="spellEnd"/>
      <w:r>
        <w:t xml:space="preserve">"].apply(lambda x: </w:t>
      </w:r>
      <w:proofErr w:type="spellStart"/>
      <w:r>
        <w:t>TextBlob</w:t>
      </w:r>
      <w:proofErr w:type="spellEnd"/>
      <w:r>
        <w:t>(x).</w:t>
      </w:r>
      <w:proofErr w:type="spellStart"/>
      <w:r>
        <w:t>sentiment.polarity</w:t>
      </w:r>
      <w:proofErr w:type="spellEnd"/>
      <w:r>
        <w:t>)</w:t>
      </w:r>
    </w:p>
    <w:p w14:paraId="4E16949A" w14:textId="77777777" w:rsidR="001154DA" w:rsidRDefault="001154DA" w:rsidP="001154DA">
      <w:pPr>
        <w:pStyle w:val="ListBullet"/>
        <w:numPr>
          <w:ilvl w:val="0"/>
          <w:numId w:val="0"/>
        </w:numPr>
        <w:ind w:left="360"/>
      </w:pPr>
    </w:p>
    <w:p w14:paraId="534FA7F8" w14:textId="77777777" w:rsidR="001154DA" w:rsidRDefault="001154DA" w:rsidP="001154DA">
      <w:pPr>
        <w:pStyle w:val="ListBullet"/>
        <w:numPr>
          <w:ilvl w:val="0"/>
          <w:numId w:val="0"/>
        </w:numPr>
        <w:ind w:left="360"/>
      </w:pPr>
      <w:r>
        <w:t># Categorize sentiment</w:t>
      </w:r>
    </w:p>
    <w:p w14:paraId="31EBAEA2" w14:textId="77777777" w:rsidR="001154DA" w:rsidRDefault="001154DA" w:rsidP="001154DA">
      <w:pPr>
        <w:pStyle w:val="ListBullet"/>
        <w:numPr>
          <w:ilvl w:val="0"/>
          <w:numId w:val="0"/>
        </w:numPr>
        <w:ind w:left="360"/>
      </w:pPr>
      <w:proofErr w:type="spellStart"/>
      <w:r>
        <w:t>df</w:t>
      </w:r>
      <w:proofErr w:type="spellEnd"/>
      <w:r>
        <w:t>["</w:t>
      </w:r>
      <w:proofErr w:type="spellStart"/>
      <w:r>
        <w:t>SentimentLabel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["Sentiment"].apply(lambda x: "Positive" if x &gt; 0 else ("Negative" if x &lt; 0 else "Neutral"))</w:t>
      </w:r>
    </w:p>
    <w:p w14:paraId="39975904" w14:textId="77777777" w:rsidR="001154DA" w:rsidRDefault="001154DA" w:rsidP="001154DA">
      <w:pPr>
        <w:pStyle w:val="ListBullet"/>
        <w:numPr>
          <w:ilvl w:val="0"/>
          <w:numId w:val="0"/>
        </w:numPr>
        <w:ind w:left="360"/>
      </w:pPr>
    </w:p>
    <w:p w14:paraId="46019313" w14:textId="7E3EB1F6" w:rsidR="001154DA" w:rsidRDefault="001154DA" w:rsidP="001154DA">
      <w:pPr>
        <w:pStyle w:val="ListBullet"/>
        <w:numPr>
          <w:ilvl w:val="0"/>
          <w:numId w:val="0"/>
        </w:numPr>
        <w:ind w:left="360" w:hanging="360"/>
      </w:pPr>
      <w:r>
        <w:t>print(</w:t>
      </w:r>
      <w:proofErr w:type="spellStart"/>
      <w:r>
        <w:t>df</w:t>
      </w:r>
      <w:proofErr w:type="spellEnd"/>
      <w:r>
        <w:t>[["</w:t>
      </w:r>
      <w:proofErr w:type="spellStart"/>
      <w:r>
        <w:t>ReviewText</w:t>
      </w:r>
      <w:proofErr w:type="spellEnd"/>
      <w:r>
        <w:t>", "Sentiment", "</w:t>
      </w:r>
      <w:proofErr w:type="spellStart"/>
      <w:r>
        <w:t>SentimentLabel</w:t>
      </w:r>
      <w:proofErr w:type="spellEnd"/>
      <w:r>
        <w:t>"]])</w:t>
      </w:r>
    </w:p>
    <w:p w14:paraId="57FCEB57" w14:textId="77777777" w:rsidR="001154DA" w:rsidRDefault="001154DA" w:rsidP="001154DA">
      <w:pPr>
        <w:pStyle w:val="ListBullet"/>
        <w:numPr>
          <w:ilvl w:val="0"/>
          <w:numId w:val="0"/>
        </w:numPr>
        <w:ind w:left="360" w:hanging="360"/>
      </w:pPr>
    </w:p>
    <w:p w14:paraId="0037473D" w14:textId="77777777" w:rsidR="001154DA" w:rsidRDefault="001154DA" w:rsidP="001154DA">
      <w:pPr>
        <w:pStyle w:val="ListBullet"/>
        <w:numPr>
          <w:ilvl w:val="0"/>
          <w:numId w:val="0"/>
        </w:numPr>
        <w:ind w:left="360" w:hanging="360"/>
      </w:pPr>
    </w:p>
    <w:p w14:paraId="0F80D98B" w14:textId="3E9CBAF2" w:rsidR="001154DA" w:rsidRDefault="001154DA" w:rsidP="001154D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154DA">
        <w:rPr>
          <w:b/>
          <w:bCs/>
        </w:rPr>
        <w:t>Step 4: Visualization of Results</w:t>
      </w:r>
    </w:p>
    <w:p w14:paraId="004FC489" w14:textId="77777777" w:rsidR="001154DA" w:rsidRPr="001154DA" w:rsidRDefault="001154DA" w:rsidP="001154DA">
      <w:pPr>
        <w:pStyle w:val="ListBullet"/>
        <w:numPr>
          <w:ilvl w:val="0"/>
          <w:numId w:val="0"/>
        </w:numPr>
        <w:ind w:left="360"/>
      </w:pPr>
      <w:r w:rsidRPr="001154DA">
        <w:t xml:space="preserve">import seaborn as </w:t>
      </w:r>
      <w:proofErr w:type="spellStart"/>
      <w:r w:rsidRPr="001154DA">
        <w:t>sns</w:t>
      </w:r>
      <w:proofErr w:type="spellEnd"/>
    </w:p>
    <w:p w14:paraId="0F33649C" w14:textId="77777777" w:rsidR="001154DA" w:rsidRPr="001154DA" w:rsidRDefault="001154DA" w:rsidP="001154DA">
      <w:pPr>
        <w:pStyle w:val="ListBullet"/>
        <w:numPr>
          <w:ilvl w:val="0"/>
          <w:numId w:val="0"/>
        </w:numPr>
        <w:ind w:left="360"/>
      </w:pPr>
      <w:r w:rsidRPr="001154DA">
        <w:t xml:space="preserve">import </w:t>
      </w:r>
      <w:proofErr w:type="spellStart"/>
      <w:r w:rsidRPr="001154DA">
        <w:t>matplotlib.pyplot</w:t>
      </w:r>
      <w:proofErr w:type="spellEnd"/>
      <w:r w:rsidRPr="001154DA">
        <w:t xml:space="preserve"> as </w:t>
      </w:r>
      <w:proofErr w:type="spellStart"/>
      <w:r w:rsidRPr="001154DA">
        <w:t>plt</w:t>
      </w:r>
      <w:proofErr w:type="spellEnd"/>
    </w:p>
    <w:p w14:paraId="41A767ED" w14:textId="77777777" w:rsidR="001154DA" w:rsidRPr="001154DA" w:rsidRDefault="001154DA" w:rsidP="001154DA">
      <w:pPr>
        <w:pStyle w:val="ListBullet"/>
        <w:numPr>
          <w:ilvl w:val="0"/>
          <w:numId w:val="0"/>
        </w:numPr>
        <w:ind w:left="360"/>
      </w:pPr>
    </w:p>
    <w:p w14:paraId="4E4ABA3B" w14:textId="77777777" w:rsidR="001154DA" w:rsidRPr="001154DA" w:rsidRDefault="001154DA" w:rsidP="001154DA">
      <w:pPr>
        <w:pStyle w:val="ListBullet"/>
        <w:numPr>
          <w:ilvl w:val="0"/>
          <w:numId w:val="0"/>
        </w:numPr>
        <w:ind w:left="360"/>
      </w:pPr>
      <w:proofErr w:type="spellStart"/>
      <w:r w:rsidRPr="001154DA">
        <w:t>sns.countplot</w:t>
      </w:r>
      <w:proofErr w:type="spellEnd"/>
      <w:r w:rsidRPr="001154DA">
        <w:t>(x="</w:t>
      </w:r>
      <w:proofErr w:type="spellStart"/>
      <w:r w:rsidRPr="001154DA">
        <w:t>SentimentLabel</w:t>
      </w:r>
      <w:proofErr w:type="spellEnd"/>
      <w:r w:rsidRPr="001154DA">
        <w:t>", data=</w:t>
      </w:r>
      <w:proofErr w:type="spellStart"/>
      <w:r w:rsidRPr="001154DA">
        <w:t>df</w:t>
      </w:r>
      <w:proofErr w:type="spellEnd"/>
      <w:r w:rsidRPr="001154DA">
        <w:t>, palette="</w:t>
      </w:r>
      <w:proofErr w:type="spellStart"/>
      <w:r w:rsidRPr="001154DA">
        <w:t>viridis</w:t>
      </w:r>
      <w:proofErr w:type="spellEnd"/>
      <w:r w:rsidRPr="001154DA">
        <w:t>")</w:t>
      </w:r>
    </w:p>
    <w:p w14:paraId="23D75243" w14:textId="77777777" w:rsidR="001154DA" w:rsidRPr="001154DA" w:rsidRDefault="001154DA" w:rsidP="001154DA">
      <w:pPr>
        <w:pStyle w:val="ListBullet"/>
        <w:numPr>
          <w:ilvl w:val="0"/>
          <w:numId w:val="0"/>
        </w:numPr>
        <w:ind w:left="360"/>
      </w:pPr>
      <w:proofErr w:type="spellStart"/>
      <w:r w:rsidRPr="001154DA">
        <w:t>plt.title</w:t>
      </w:r>
      <w:proofErr w:type="spellEnd"/>
      <w:r w:rsidRPr="001154DA">
        <w:t>("Sentiment Distribution of Customer Reviews")</w:t>
      </w:r>
    </w:p>
    <w:p w14:paraId="20FBB97B" w14:textId="167B8C3D" w:rsidR="001154DA" w:rsidRPr="001154DA" w:rsidRDefault="001154DA" w:rsidP="001154DA">
      <w:pPr>
        <w:pStyle w:val="ListBullet"/>
        <w:numPr>
          <w:ilvl w:val="0"/>
          <w:numId w:val="0"/>
        </w:numPr>
        <w:ind w:left="360" w:hanging="360"/>
      </w:pPr>
      <w:proofErr w:type="spellStart"/>
      <w:r w:rsidRPr="001154DA">
        <w:t>plt.show</w:t>
      </w:r>
      <w:proofErr w:type="spellEnd"/>
      <w:r w:rsidRPr="001154DA">
        <w:t>()</w:t>
      </w:r>
    </w:p>
    <w:sectPr w:rsidR="001154DA" w:rsidRPr="001154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602FE9"/>
    <w:multiLevelType w:val="multilevel"/>
    <w:tmpl w:val="95F6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568910">
    <w:abstractNumId w:val="8"/>
  </w:num>
  <w:num w:numId="2" w16cid:durableId="1359693464">
    <w:abstractNumId w:val="6"/>
  </w:num>
  <w:num w:numId="3" w16cid:durableId="227040348">
    <w:abstractNumId w:val="5"/>
  </w:num>
  <w:num w:numId="4" w16cid:durableId="1360206323">
    <w:abstractNumId w:val="4"/>
  </w:num>
  <w:num w:numId="5" w16cid:durableId="66654261">
    <w:abstractNumId w:val="7"/>
  </w:num>
  <w:num w:numId="6" w16cid:durableId="1834175184">
    <w:abstractNumId w:val="3"/>
  </w:num>
  <w:num w:numId="7" w16cid:durableId="1652058048">
    <w:abstractNumId w:val="2"/>
  </w:num>
  <w:num w:numId="8" w16cid:durableId="1806314678">
    <w:abstractNumId w:val="1"/>
  </w:num>
  <w:num w:numId="9" w16cid:durableId="1503473870">
    <w:abstractNumId w:val="0"/>
  </w:num>
  <w:num w:numId="10" w16cid:durableId="572550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4DA"/>
    <w:rsid w:val="0015074B"/>
    <w:rsid w:val="0029639D"/>
    <w:rsid w:val="00326F90"/>
    <w:rsid w:val="006502AB"/>
    <w:rsid w:val="008A3421"/>
    <w:rsid w:val="00AA1D8D"/>
    <w:rsid w:val="00B47730"/>
    <w:rsid w:val="00BC22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ED7E1"/>
  <w14:defaultImageDpi w14:val="300"/>
  <w15:docId w15:val="{41D767E0-C236-4D38-9239-6E28A116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preeti singh</cp:lastModifiedBy>
  <cp:revision>3</cp:revision>
  <dcterms:created xsi:type="dcterms:W3CDTF">2013-12-23T23:15:00Z</dcterms:created>
  <dcterms:modified xsi:type="dcterms:W3CDTF">2025-09-01T18:05:00Z</dcterms:modified>
  <cp:category/>
</cp:coreProperties>
</file>